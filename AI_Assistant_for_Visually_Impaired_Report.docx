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F3B26" w14:textId="77777777" w:rsidR="00CB4EAC" w:rsidRDefault="00000000">
      <w:pPr>
        <w:pStyle w:val="Heading1"/>
      </w:pPr>
      <w:r>
        <w:t>AI-Powered Solution for Assisting Visually Impaired Individuals</w:t>
      </w:r>
    </w:p>
    <w:p w14:paraId="7FFCD134" w14:textId="77777777" w:rsidR="00CB4EAC" w:rsidRDefault="00000000">
      <w:r>
        <w:t>Project Report</w:t>
      </w:r>
    </w:p>
    <w:p w14:paraId="20F2C522" w14:textId="41F2C8DF" w:rsidR="00CB4EAC" w:rsidRDefault="00000000">
      <w:r>
        <w:t>Developed by: [</w:t>
      </w:r>
      <w:r w:rsidR="006C4B45">
        <w:t>SAHIL LOTIYA</w:t>
      </w:r>
      <w:r>
        <w:t>]</w:t>
      </w:r>
    </w:p>
    <w:p w14:paraId="1C816BF7" w14:textId="64F3A1D4" w:rsidR="00CB4EAC" w:rsidRDefault="00000000">
      <w:r>
        <w:t>Date: [</w:t>
      </w:r>
      <w:r w:rsidR="006C4B45">
        <w:t>30/11/2024</w:t>
      </w:r>
      <w:r>
        <w:t>]</w:t>
      </w:r>
    </w:p>
    <w:p w14:paraId="2C17A891" w14:textId="77777777" w:rsidR="00CB4EAC" w:rsidRDefault="00000000">
      <w:r>
        <w:br w:type="page"/>
      </w:r>
    </w:p>
    <w:p w14:paraId="22AA813E" w14:textId="77777777" w:rsidR="00CB4EAC" w:rsidRDefault="00000000">
      <w:pPr>
        <w:pStyle w:val="Heading2"/>
      </w:pPr>
      <w:r>
        <w:lastRenderedPageBreak/>
        <w:t>Problem Statement</w:t>
      </w:r>
    </w:p>
    <w:p w14:paraId="022CF4B4" w14:textId="77777777" w:rsidR="00CB4EAC" w:rsidRDefault="00000000">
      <w:r>
        <w:t>This project aims to leverage Generative AI to assist visually impaired individuals in perceiving and interacting with their surroundings. Visually impaired individuals often face challenges in understanding their environment, reading visual content, and performing tasks that rely on sight.</w:t>
      </w:r>
    </w:p>
    <w:p w14:paraId="11B45451" w14:textId="77777777" w:rsidR="00CB4EAC" w:rsidRDefault="00000000">
      <w:r>
        <w:t>There is a need for an intelligent, adaptable, and user-friendly solution that provides:</w:t>
      </w:r>
      <w:r>
        <w:br/>
        <w:t>- Real-time scene understanding.</w:t>
      </w:r>
      <w:r>
        <w:br/>
        <w:t>- Text-to-speech conversion for reading visual content.</w:t>
      </w:r>
      <w:r>
        <w:br/>
        <w:t>- Object and obstacle detection for safe navigation.</w:t>
      </w:r>
      <w:r>
        <w:br/>
        <w:t>- Personalized assistance for daily tasks.</w:t>
      </w:r>
    </w:p>
    <w:p w14:paraId="4E136060" w14:textId="77777777" w:rsidR="00CB4EAC" w:rsidRDefault="00000000">
      <w:pPr>
        <w:pStyle w:val="Heading2"/>
      </w:pPr>
      <w:r>
        <w:t>Objective</w:t>
      </w:r>
    </w:p>
    <w:p w14:paraId="58650F27" w14:textId="77777777" w:rsidR="00CB4EAC" w:rsidRDefault="00000000">
      <w:r>
        <w:t xml:space="preserve">The objective of this project is to build an AI-powered application using </w:t>
      </w:r>
      <w:proofErr w:type="spellStart"/>
      <w:r>
        <w:t>Streamlit</w:t>
      </w:r>
      <w:proofErr w:type="spellEnd"/>
      <w:r>
        <w:t xml:space="preserve"> with at least two core functionalities:</w:t>
      </w:r>
      <w:r>
        <w:br/>
        <w:t>1. Real-time scene understanding.</w:t>
      </w:r>
      <w:r>
        <w:br/>
        <w:t>2. Text-to-speech conversion for visual content.</w:t>
      </w:r>
    </w:p>
    <w:p w14:paraId="38032190" w14:textId="77777777" w:rsidR="00CB4EAC" w:rsidRDefault="00000000">
      <w:pPr>
        <w:pStyle w:val="Heading2"/>
      </w:pPr>
      <w:r>
        <w:t>Features Implemented</w:t>
      </w:r>
    </w:p>
    <w:p w14:paraId="6B2B5558" w14:textId="77777777" w:rsidR="00CB4EAC" w:rsidRDefault="00000000">
      <w:pPr>
        <w:pStyle w:val="Heading3"/>
      </w:pPr>
      <w:r>
        <w:t>1. Real-Time Scene Understanding</w:t>
      </w:r>
    </w:p>
    <w:p w14:paraId="78760E78" w14:textId="77777777" w:rsidR="00CB4EAC" w:rsidRDefault="00000000">
      <w:r>
        <w:t>This feature uses Google Generative AI to describe scenes from uploaded images, enabling users to understand their surroundings.</w:t>
      </w:r>
    </w:p>
    <w:p w14:paraId="64161B63" w14:textId="77777777" w:rsidR="00CB4EAC" w:rsidRDefault="00000000">
      <w:pPr>
        <w:pStyle w:val="Heading3"/>
      </w:pPr>
      <w:r>
        <w:t>2. Text-to-Speech Conversion</w:t>
      </w:r>
    </w:p>
    <w:p w14:paraId="3F25804E" w14:textId="77777777" w:rsidR="00CB4EAC" w:rsidRDefault="00000000">
      <w:r>
        <w:t xml:space="preserve">This feature uses </w:t>
      </w:r>
      <w:proofErr w:type="spellStart"/>
      <w:r>
        <w:t>PyTesseract</w:t>
      </w:r>
      <w:proofErr w:type="spellEnd"/>
      <w:r>
        <w:t xml:space="preserve"> for Optical Character Recognition (OCR) to extract text from images and </w:t>
      </w:r>
      <w:proofErr w:type="spellStart"/>
      <w:r>
        <w:t>gTTS</w:t>
      </w:r>
      <w:proofErr w:type="spellEnd"/>
      <w:r>
        <w:t xml:space="preserve"> to convert the extracted text into speech.</w:t>
      </w:r>
    </w:p>
    <w:p w14:paraId="1CB7F3EC" w14:textId="77777777" w:rsidR="00CB4EAC" w:rsidRDefault="00000000">
      <w:pPr>
        <w:pStyle w:val="Heading2"/>
      </w:pPr>
      <w:r>
        <w:t>Technology Stack</w:t>
      </w:r>
    </w:p>
    <w:p w14:paraId="5815786E" w14:textId="77777777" w:rsidR="00CB4EAC" w:rsidRDefault="00000000">
      <w:r>
        <w:t>The project utilizes the following technologies:</w:t>
      </w:r>
    </w:p>
    <w:p w14:paraId="4AB9E9AE" w14:textId="77777777" w:rsidR="00CB4EAC" w:rsidRDefault="00000000">
      <w:pPr>
        <w:pStyle w:val="ListBullet"/>
      </w:pPr>
      <w:r>
        <w:t xml:space="preserve">Framework: </w:t>
      </w:r>
      <w:proofErr w:type="spellStart"/>
      <w:r>
        <w:t>Streamlit</w:t>
      </w:r>
      <w:proofErr w:type="spellEnd"/>
      <w:r>
        <w:t xml:space="preserve"> for UI/UX.</w:t>
      </w:r>
    </w:p>
    <w:p w14:paraId="59468A42" w14:textId="77777777" w:rsidR="00CB4EAC" w:rsidRDefault="00000000">
      <w:pPr>
        <w:pStyle w:val="ListBullet"/>
      </w:pPr>
      <w:r>
        <w:t>APIs: Google Generative AI for scene understanding.</w:t>
      </w:r>
    </w:p>
    <w:p w14:paraId="0232DBD9" w14:textId="77777777" w:rsidR="00CB4EAC" w:rsidRDefault="00000000">
      <w:pPr>
        <w:pStyle w:val="ListBullet"/>
      </w:pPr>
      <w:r>
        <w:t>Libraries:</w:t>
      </w:r>
    </w:p>
    <w:p w14:paraId="7428CD73" w14:textId="77777777" w:rsidR="00CB4EAC" w:rsidRDefault="00000000">
      <w:pPr>
        <w:pStyle w:val="ListBullet"/>
      </w:pPr>
      <w:r>
        <w:t xml:space="preserve"> - </w:t>
      </w:r>
      <w:proofErr w:type="spellStart"/>
      <w:r>
        <w:t>PyTesseract</w:t>
      </w:r>
      <w:proofErr w:type="spellEnd"/>
      <w:r>
        <w:t xml:space="preserve"> for OCR.</w:t>
      </w:r>
    </w:p>
    <w:p w14:paraId="5C5EA8C4" w14:textId="77777777" w:rsidR="00CB4EAC" w:rsidRDefault="00000000">
      <w:pPr>
        <w:pStyle w:val="ListBullet"/>
      </w:pPr>
      <w:r>
        <w:t xml:space="preserve"> - </w:t>
      </w:r>
      <w:proofErr w:type="spellStart"/>
      <w:r>
        <w:t>gTTS</w:t>
      </w:r>
      <w:proofErr w:type="spellEnd"/>
      <w:r>
        <w:t xml:space="preserve"> for text-to-speech conversion.</w:t>
      </w:r>
    </w:p>
    <w:p w14:paraId="367D5F04" w14:textId="77777777" w:rsidR="00CB4EAC" w:rsidRDefault="00000000">
      <w:pPr>
        <w:pStyle w:val="ListBullet"/>
      </w:pPr>
      <w:r>
        <w:t xml:space="preserve"> - PIL for image handling.</w:t>
      </w:r>
    </w:p>
    <w:p w14:paraId="02B2E0F1" w14:textId="77777777" w:rsidR="00CB4EAC" w:rsidRDefault="00000000">
      <w:pPr>
        <w:pStyle w:val="Heading2"/>
      </w:pPr>
      <w:r>
        <w:t>Implementation Details</w:t>
      </w:r>
    </w:p>
    <w:p w14:paraId="236C31C7" w14:textId="77777777" w:rsidR="00CB4EAC" w:rsidRDefault="00000000">
      <w:r>
        <w:t>The codebase is structured for modularity, with dedicated functions for each feature. Custom styles have been applied for better UI, and error handling mechanisms ensure a smooth user experience. Integration with Google Generative AI provides real-time scene analysis.</w:t>
      </w:r>
    </w:p>
    <w:p w14:paraId="08BE69ED" w14:textId="77777777" w:rsidR="00CB4EAC" w:rsidRDefault="00000000">
      <w:pPr>
        <w:pStyle w:val="Heading2"/>
      </w:pPr>
      <w:r>
        <w:lastRenderedPageBreak/>
        <w:t>Evaluation Criteria</w:t>
      </w:r>
    </w:p>
    <w:p w14:paraId="0BF27048" w14:textId="77777777" w:rsidR="00CB4EAC" w:rsidRDefault="00000000">
      <w:r>
        <w:t>The project is evaluated based on the following criteria:</w:t>
      </w:r>
      <w:r>
        <w:br/>
        <w:t>1. Uniqueness of the implementation.</w:t>
      </w:r>
      <w:r>
        <w:br/>
        <w:t>2. Accurate and functional real-time scene understanding.</w:t>
      </w:r>
      <w:r>
        <w:br/>
        <w:t>3. Seamless text-to-speech conversion.</w:t>
      </w:r>
      <w:r>
        <w:br/>
        <w:t>4. Quality of documentation.</w:t>
      </w:r>
    </w:p>
    <w:p w14:paraId="6ECA430F" w14:textId="77777777" w:rsidR="00CB4EAC" w:rsidRDefault="00000000">
      <w:pPr>
        <w:pStyle w:val="Heading2"/>
      </w:pPr>
      <w:r>
        <w:t>Conclusion</w:t>
      </w:r>
    </w:p>
    <w:p w14:paraId="607B8C89" w14:textId="77777777" w:rsidR="00CB4EAC" w:rsidRDefault="00000000">
      <w:r>
        <w:t>This project demonstrates the potential of AI-powered solutions in assisting visually impaired individuals. Future enhancements could include object detection, obstacle recognition, and personalized task assistance.</w:t>
      </w:r>
    </w:p>
    <w:p w14:paraId="35BC8FDE" w14:textId="517F1C88" w:rsidR="00D877C5" w:rsidRDefault="00D877C5" w:rsidP="00D877C5">
      <w:pPr>
        <w:pStyle w:val="Heading2"/>
      </w:pPr>
      <w:proofErr w:type="gramStart"/>
      <w:r>
        <w:t>Co</w:t>
      </w:r>
      <w:r>
        <w:t>de:-</w:t>
      </w:r>
      <w:proofErr w:type="gramEnd"/>
    </w:p>
    <w:p w14:paraId="1F41B2F7" w14:textId="77777777" w:rsidR="00D877C5" w:rsidRPr="00D877C5" w:rsidRDefault="00D877C5" w:rsidP="00D877C5">
      <w:pPr>
        <w:rPr>
          <w:lang w:val="en-GB"/>
        </w:rPr>
      </w:pPr>
      <w:r>
        <w:t xml:space="preserve">            </w:t>
      </w:r>
      <w:r w:rsidRPr="00D877C5">
        <w:rPr>
          <w:lang w:val="en-GB"/>
        </w:rPr>
        <w:t xml:space="preserve">import </w:t>
      </w:r>
      <w:proofErr w:type="spellStart"/>
      <w:r w:rsidRPr="00D877C5">
        <w:rPr>
          <w:lang w:val="en-GB"/>
        </w:rPr>
        <w:t>streamlit</w:t>
      </w:r>
      <w:proofErr w:type="spellEnd"/>
      <w:r w:rsidRPr="00D877C5">
        <w:rPr>
          <w:lang w:val="en-GB"/>
        </w:rPr>
        <w:t xml:space="preserve"> as </w:t>
      </w:r>
      <w:proofErr w:type="spellStart"/>
      <w:r w:rsidRPr="00D877C5">
        <w:rPr>
          <w:lang w:val="en-GB"/>
        </w:rPr>
        <w:t>st</w:t>
      </w:r>
      <w:proofErr w:type="spellEnd"/>
    </w:p>
    <w:p w14:paraId="367B75BD" w14:textId="77777777" w:rsidR="00D877C5" w:rsidRPr="00D877C5" w:rsidRDefault="00D877C5" w:rsidP="00D877C5">
      <w:pPr>
        <w:rPr>
          <w:lang w:val="en-GB"/>
        </w:rPr>
      </w:pPr>
      <w:r w:rsidRPr="00D877C5">
        <w:rPr>
          <w:lang w:val="en-GB"/>
        </w:rPr>
        <w:t xml:space="preserve">import </w:t>
      </w:r>
      <w:proofErr w:type="spellStart"/>
      <w:r w:rsidRPr="00D877C5">
        <w:rPr>
          <w:lang w:val="en-GB"/>
        </w:rPr>
        <w:t>google.generativeai</w:t>
      </w:r>
      <w:proofErr w:type="spellEnd"/>
      <w:r w:rsidRPr="00D877C5">
        <w:rPr>
          <w:lang w:val="en-GB"/>
        </w:rPr>
        <w:t xml:space="preserve"> as </w:t>
      </w:r>
      <w:proofErr w:type="spellStart"/>
      <w:r w:rsidRPr="00D877C5">
        <w:rPr>
          <w:lang w:val="en-GB"/>
        </w:rPr>
        <w:t>genai</w:t>
      </w:r>
      <w:proofErr w:type="spellEnd"/>
    </w:p>
    <w:p w14:paraId="39609C7E" w14:textId="77777777" w:rsidR="00D877C5" w:rsidRPr="00D877C5" w:rsidRDefault="00D877C5" w:rsidP="00D877C5">
      <w:pPr>
        <w:rPr>
          <w:lang w:val="en-GB"/>
        </w:rPr>
      </w:pPr>
      <w:r w:rsidRPr="00D877C5">
        <w:rPr>
          <w:lang w:val="en-GB"/>
        </w:rPr>
        <w:t>from PIL import Image</w:t>
      </w:r>
    </w:p>
    <w:p w14:paraId="4A605687" w14:textId="77777777" w:rsidR="00D877C5" w:rsidRPr="00D877C5" w:rsidRDefault="00D877C5" w:rsidP="00D877C5">
      <w:pPr>
        <w:rPr>
          <w:lang w:val="en-GB"/>
        </w:rPr>
      </w:pPr>
      <w:r w:rsidRPr="00D877C5">
        <w:rPr>
          <w:lang w:val="en-GB"/>
        </w:rPr>
        <w:t xml:space="preserve">import </w:t>
      </w:r>
      <w:proofErr w:type="spellStart"/>
      <w:r w:rsidRPr="00D877C5">
        <w:rPr>
          <w:lang w:val="en-GB"/>
        </w:rPr>
        <w:t>pytesseract</w:t>
      </w:r>
      <w:proofErr w:type="spellEnd"/>
    </w:p>
    <w:p w14:paraId="6CE46131" w14:textId="77777777" w:rsidR="00D877C5" w:rsidRPr="00D877C5" w:rsidRDefault="00D877C5" w:rsidP="00D877C5">
      <w:pPr>
        <w:rPr>
          <w:lang w:val="en-GB"/>
        </w:rPr>
      </w:pPr>
      <w:r w:rsidRPr="00D877C5">
        <w:rPr>
          <w:lang w:val="en-GB"/>
        </w:rPr>
        <w:t xml:space="preserve">from </w:t>
      </w:r>
      <w:proofErr w:type="spellStart"/>
      <w:r w:rsidRPr="00D877C5">
        <w:rPr>
          <w:lang w:val="en-GB"/>
        </w:rPr>
        <w:t>gtts</w:t>
      </w:r>
      <w:proofErr w:type="spellEnd"/>
      <w:r w:rsidRPr="00D877C5">
        <w:rPr>
          <w:lang w:val="en-GB"/>
        </w:rPr>
        <w:t xml:space="preserve"> import </w:t>
      </w:r>
      <w:proofErr w:type="spellStart"/>
      <w:r w:rsidRPr="00D877C5">
        <w:rPr>
          <w:lang w:val="en-GB"/>
        </w:rPr>
        <w:t>gTTS</w:t>
      </w:r>
      <w:proofErr w:type="spellEnd"/>
    </w:p>
    <w:p w14:paraId="10718113" w14:textId="77777777" w:rsidR="00D877C5" w:rsidRPr="00D877C5" w:rsidRDefault="00D877C5" w:rsidP="00D877C5">
      <w:pPr>
        <w:rPr>
          <w:lang w:val="en-GB"/>
        </w:rPr>
      </w:pPr>
      <w:r w:rsidRPr="00D877C5">
        <w:rPr>
          <w:lang w:val="en-GB"/>
        </w:rPr>
        <w:t>import io</w:t>
      </w:r>
    </w:p>
    <w:p w14:paraId="6D717B82" w14:textId="77777777" w:rsidR="00D877C5" w:rsidRPr="00D877C5" w:rsidRDefault="00D877C5" w:rsidP="00D877C5">
      <w:pPr>
        <w:rPr>
          <w:lang w:val="en-GB"/>
        </w:rPr>
      </w:pPr>
      <w:r w:rsidRPr="00D877C5">
        <w:rPr>
          <w:lang w:val="en-GB"/>
        </w:rPr>
        <w:t>import base64</w:t>
      </w:r>
    </w:p>
    <w:p w14:paraId="359C209D" w14:textId="77777777" w:rsidR="00D877C5" w:rsidRPr="00D877C5" w:rsidRDefault="00D877C5" w:rsidP="00D877C5">
      <w:pPr>
        <w:rPr>
          <w:lang w:val="en-GB"/>
        </w:rPr>
      </w:pPr>
    </w:p>
    <w:p w14:paraId="419C0093" w14:textId="77777777" w:rsidR="00D877C5" w:rsidRPr="00D877C5" w:rsidRDefault="00D877C5" w:rsidP="00D877C5">
      <w:pPr>
        <w:rPr>
          <w:lang w:val="en-GB"/>
        </w:rPr>
      </w:pPr>
      <w:r w:rsidRPr="00D877C5">
        <w:rPr>
          <w:lang w:val="en-GB"/>
        </w:rPr>
        <w:t># --- CONFIGURATIONS ---</w:t>
      </w:r>
    </w:p>
    <w:p w14:paraId="18CEE391" w14:textId="77777777" w:rsidR="00D877C5" w:rsidRPr="00D877C5" w:rsidRDefault="00D877C5" w:rsidP="00D877C5">
      <w:pPr>
        <w:rPr>
          <w:lang w:val="en-GB"/>
        </w:rPr>
      </w:pPr>
      <w:r w:rsidRPr="00D877C5">
        <w:rPr>
          <w:lang w:val="en-GB"/>
        </w:rPr>
        <w:t># Configure Tesseract OCR</w:t>
      </w:r>
    </w:p>
    <w:p w14:paraId="53FCF52F" w14:textId="77777777" w:rsidR="00D877C5" w:rsidRPr="00D877C5" w:rsidRDefault="00D877C5" w:rsidP="00D877C5">
      <w:pPr>
        <w:rPr>
          <w:lang w:val="en-GB"/>
        </w:rPr>
      </w:pPr>
      <w:proofErr w:type="spellStart"/>
      <w:r w:rsidRPr="00D877C5">
        <w:rPr>
          <w:lang w:val="en-GB"/>
        </w:rPr>
        <w:t>pytesseract.pytesseract.tesseract_cmd</w:t>
      </w:r>
      <w:proofErr w:type="spellEnd"/>
      <w:r w:rsidRPr="00D877C5">
        <w:rPr>
          <w:lang w:val="en-GB"/>
        </w:rPr>
        <w:t xml:space="preserve"> = </w:t>
      </w:r>
      <w:proofErr w:type="spellStart"/>
      <w:r w:rsidRPr="00D877C5">
        <w:rPr>
          <w:lang w:val="en-GB"/>
        </w:rPr>
        <w:t>r'C</w:t>
      </w:r>
      <w:proofErr w:type="spellEnd"/>
      <w:r w:rsidRPr="00D877C5">
        <w:rPr>
          <w:lang w:val="en-GB"/>
        </w:rPr>
        <w:t>:\Program Files\Tesseract-OCR\tesseract.exe'</w:t>
      </w:r>
    </w:p>
    <w:p w14:paraId="2A56FF2A" w14:textId="77777777" w:rsidR="00D877C5" w:rsidRPr="00D877C5" w:rsidRDefault="00D877C5" w:rsidP="00D877C5">
      <w:pPr>
        <w:rPr>
          <w:lang w:val="en-GB"/>
        </w:rPr>
      </w:pPr>
    </w:p>
    <w:p w14:paraId="6687C818" w14:textId="77777777" w:rsidR="00D877C5" w:rsidRPr="00D877C5" w:rsidRDefault="00D877C5" w:rsidP="00D877C5">
      <w:pPr>
        <w:rPr>
          <w:lang w:val="en-GB"/>
        </w:rPr>
      </w:pPr>
      <w:r w:rsidRPr="00D877C5">
        <w:rPr>
          <w:lang w:val="en-GB"/>
        </w:rPr>
        <w:t># Configure the Generative AI API</w:t>
      </w:r>
    </w:p>
    <w:p w14:paraId="021438C2" w14:textId="77777777" w:rsidR="00D877C5" w:rsidRPr="00D877C5" w:rsidRDefault="00D877C5" w:rsidP="00D877C5">
      <w:pPr>
        <w:rPr>
          <w:lang w:val="en-GB"/>
        </w:rPr>
      </w:pPr>
      <w:r w:rsidRPr="00D877C5">
        <w:rPr>
          <w:lang w:val="en-GB"/>
        </w:rPr>
        <w:t>genai.configure(api_key="AIzaSyAMjhGfJB86nvfUlLyEjLJMHYEUEPR0kaE")  # Replace with your actual API key</w:t>
      </w:r>
    </w:p>
    <w:p w14:paraId="5CD21D80" w14:textId="77777777" w:rsidR="00D877C5" w:rsidRPr="00D877C5" w:rsidRDefault="00D877C5" w:rsidP="00D877C5">
      <w:pPr>
        <w:rPr>
          <w:lang w:val="en-GB"/>
        </w:rPr>
      </w:pPr>
    </w:p>
    <w:p w14:paraId="03C2AC18" w14:textId="77777777" w:rsidR="00D877C5" w:rsidRPr="00D877C5" w:rsidRDefault="00D877C5" w:rsidP="00D877C5">
      <w:pPr>
        <w:rPr>
          <w:lang w:val="en-GB"/>
        </w:rPr>
      </w:pPr>
      <w:r w:rsidRPr="00D877C5">
        <w:rPr>
          <w:lang w:val="en-GB"/>
        </w:rPr>
        <w:t># Initialize the LLM model</w:t>
      </w:r>
    </w:p>
    <w:p w14:paraId="5E50D11C" w14:textId="77777777" w:rsidR="00D877C5" w:rsidRPr="00D877C5" w:rsidRDefault="00D877C5" w:rsidP="00D877C5">
      <w:pPr>
        <w:rPr>
          <w:lang w:val="en-GB"/>
        </w:rPr>
      </w:pPr>
      <w:proofErr w:type="spellStart"/>
      <w:r w:rsidRPr="00D877C5">
        <w:rPr>
          <w:lang w:val="en-GB"/>
        </w:rPr>
        <w:t>llm</w:t>
      </w:r>
      <w:proofErr w:type="spellEnd"/>
      <w:r w:rsidRPr="00D877C5">
        <w:rPr>
          <w:lang w:val="en-GB"/>
        </w:rPr>
        <w:t xml:space="preserve"> = </w:t>
      </w:r>
      <w:proofErr w:type="spellStart"/>
      <w:r w:rsidRPr="00D877C5">
        <w:rPr>
          <w:lang w:val="en-GB"/>
        </w:rPr>
        <w:t>genai.GenerativeModel</w:t>
      </w:r>
      <w:proofErr w:type="spellEnd"/>
      <w:r w:rsidRPr="00D877C5">
        <w:rPr>
          <w:lang w:val="en-GB"/>
        </w:rPr>
        <w:t>("models/gemini-1.5-flash")</w:t>
      </w:r>
    </w:p>
    <w:p w14:paraId="5D730872" w14:textId="77777777" w:rsidR="00D877C5" w:rsidRPr="00D877C5" w:rsidRDefault="00D877C5" w:rsidP="00D877C5">
      <w:pPr>
        <w:rPr>
          <w:lang w:val="en-GB"/>
        </w:rPr>
      </w:pPr>
    </w:p>
    <w:p w14:paraId="2117DF1F" w14:textId="77777777" w:rsidR="00D877C5" w:rsidRPr="00D877C5" w:rsidRDefault="00D877C5" w:rsidP="00D877C5">
      <w:pPr>
        <w:rPr>
          <w:lang w:val="en-GB"/>
        </w:rPr>
      </w:pPr>
      <w:r w:rsidRPr="00D877C5">
        <w:rPr>
          <w:lang w:val="en-GB"/>
        </w:rPr>
        <w:lastRenderedPageBreak/>
        <w:t># --- CUSTOM STYLES ---</w:t>
      </w:r>
    </w:p>
    <w:p w14:paraId="2BD77CB5" w14:textId="77777777" w:rsidR="00D877C5" w:rsidRPr="00D877C5" w:rsidRDefault="00D877C5" w:rsidP="00D877C5">
      <w:pPr>
        <w:rPr>
          <w:lang w:val="en-GB"/>
        </w:rPr>
      </w:pPr>
      <w:r w:rsidRPr="00D877C5">
        <w:rPr>
          <w:lang w:val="en-GB"/>
        </w:rPr>
        <w:t xml:space="preserve">def </w:t>
      </w:r>
      <w:proofErr w:type="spellStart"/>
      <w:r w:rsidRPr="00D877C5">
        <w:rPr>
          <w:lang w:val="en-GB"/>
        </w:rPr>
        <w:t>apply_custom_styles</w:t>
      </w:r>
      <w:proofErr w:type="spellEnd"/>
      <w:r w:rsidRPr="00D877C5">
        <w:rPr>
          <w:lang w:val="en-GB"/>
        </w:rPr>
        <w:t>():</w:t>
      </w:r>
    </w:p>
    <w:p w14:paraId="04D7FA6F" w14:textId="77777777" w:rsidR="00D877C5" w:rsidRPr="00D877C5" w:rsidRDefault="00D877C5" w:rsidP="00D877C5">
      <w:pPr>
        <w:rPr>
          <w:lang w:val="en-GB"/>
        </w:rPr>
      </w:pPr>
      <w:r w:rsidRPr="00D877C5">
        <w:rPr>
          <w:lang w:val="en-GB"/>
        </w:rPr>
        <w:t xml:space="preserve">    </w:t>
      </w:r>
      <w:proofErr w:type="spellStart"/>
      <w:r w:rsidRPr="00D877C5">
        <w:rPr>
          <w:lang w:val="en-GB"/>
        </w:rPr>
        <w:t>st.markdown</w:t>
      </w:r>
      <w:proofErr w:type="spellEnd"/>
      <w:r w:rsidRPr="00D877C5">
        <w:rPr>
          <w:lang w:val="en-GB"/>
        </w:rPr>
        <w:t>(</w:t>
      </w:r>
    </w:p>
    <w:p w14:paraId="6CAF1D28" w14:textId="77777777" w:rsidR="00D877C5" w:rsidRPr="00D877C5" w:rsidRDefault="00D877C5" w:rsidP="00D877C5">
      <w:pPr>
        <w:rPr>
          <w:lang w:val="en-GB"/>
        </w:rPr>
      </w:pPr>
      <w:r w:rsidRPr="00D877C5">
        <w:rPr>
          <w:lang w:val="en-GB"/>
        </w:rPr>
        <w:t>        """</w:t>
      </w:r>
    </w:p>
    <w:p w14:paraId="14FE8783" w14:textId="77777777" w:rsidR="00D877C5" w:rsidRPr="00D877C5" w:rsidRDefault="00D877C5" w:rsidP="00D877C5">
      <w:pPr>
        <w:rPr>
          <w:lang w:val="en-GB"/>
        </w:rPr>
      </w:pPr>
      <w:r w:rsidRPr="00D877C5">
        <w:rPr>
          <w:lang w:val="en-GB"/>
        </w:rPr>
        <w:t>        &lt;style&gt;</w:t>
      </w:r>
    </w:p>
    <w:p w14:paraId="03A1695C" w14:textId="77777777" w:rsidR="00D877C5" w:rsidRPr="00D877C5" w:rsidRDefault="00D877C5" w:rsidP="00D877C5">
      <w:pPr>
        <w:rPr>
          <w:lang w:val="en-GB"/>
        </w:rPr>
      </w:pPr>
      <w:r w:rsidRPr="00D877C5">
        <w:rPr>
          <w:lang w:val="en-GB"/>
        </w:rPr>
        <w:t>            .main {</w:t>
      </w:r>
    </w:p>
    <w:p w14:paraId="6253ADCF" w14:textId="77777777" w:rsidR="00D877C5" w:rsidRPr="00D877C5" w:rsidRDefault="00D877C5" w:rsidP="00D877C5">
      <w:pPr>
        <w:rPr>
          <w:lang w:val="en-GB"/>
        </w:rPr>
      </w:pPr>
      <w:r w:rsidRPr="00D877C5">
        <w:rPr>
          <w:lang w:val="en-GB"/>
        </w:rPr>
        <w:t>                background-</w:t>
      </w:r>
      <w:proofErr w:type="spellStart"/>
      <w:r w:rsidRPr="00D877C5">
        <w:rPr>
          <w:lang w:val="en-GB"/>
        </w:rPr>
        <w:t>color</w:t>
      </w:r>
      <w:proofErr w:type="spellEnd"/>
      <w:r w:rsidRPr="00D877C5">
        <w:rPr>
          <w:lang w:val="en-GB"/>
        </w:rPr>
        <w:t>: #f8f9fa;</w:t>
      </w:r>
    </w:p>
    <w:p w14:paraId="3F3FD1AA" w14:textId="77777777" w:rsidR="00D877C5" w:rsidRPr="00D877C5" w:rsidRDefault="00D877C5" w:rsidP="00D877C5">
      <w:pPr>
        <w:rPr>
          <w:lang w:val="en-GB"/>
        </w:rPr>
      </w:pPr>
      <w:r w:rsidRPr="00D877C5">
        <w:rPr>
          <w:lang w:val="en-GB"/>
        </w:rPr>
        <w:t>                padding: 20px;</w:t>
      </w:r>
    </w:p>
    <w:p w14:paraId="0E5B3D14" w14:textId="77777777" w:rsidR="00D877C5" w:rsidRPr="00D877C5" w:rsidRDefault="00D877C5" w:rsidP="00D877C5">
      <w:pPr>
        <w:rPr>
          <w:lang w:val="en-GB"/>
        </w:rPr>
      </w:pPr>
      <w:r w:rsidRPr="00D877C5">
        <w:rPr>
          <w:lang w:val="en-GB"/>
        </w:rPr>
        <w:t>                border-radius: 10px;</w:t>
      </w:r>
    </w:p>
    <w:p w14:paraId="5D42E555" w14:textId="77777777" w:rsidR="00D877C5" w:rsidRPr="00D877C5" w:rsidRDefault="00D877C5" w:rsidP="00D877C5">
      <w:pPr>
        <w:rPr>
          <w:lang w:val="en-GB"/>
        </w:rPr>
      </w:pPr>
      <w:r w:rsidRPr="00D877C5">
        <w:rPr>
          <w:lang w:val="en-GB"/>
        </w:rPr>
        <w:t xml:space="preserve">                box-shadow: 2px </w:t>
      </w:r>
      <w:proofErr w:type="spellStart"/>
      <w:r w:rsidRPr="00D877C5">
        <w:rPr>
          <w:lang w:val="en-GB"/>
        </w:rPr>
        <w:t>2px</w:t>
      </w:r>
      <w:proofErr w:type="spellEnd"/>
      <w:r w:rsidRPr="00D877C5">
        <w:rPr>
          <w:lang w:val="en-GB"/>
        </w:rPr>
        <w:t xml:space="preserve"> 10px </w:t>
      </w:r>
      <w:proofErr w:type="spellStart"/>
      <w:r w:rsidRPr="00D877C5">
        <w:rPr>
          <w:lang w:val="en-GB"/>
        </w:rPr>
        <w:t>rgba</w:t>
      </w:r>
      <w:proofErr w:type="spellEnd"/>
      <w:r w:rsidRPr="00D877C5">
        <w:rPr>
          <w:lang w:val="en-GB"/>
        </w:rPr>
        <w:t>(0, 0, 0, 0.1);</w:t>
      </w:r>
    </w:p>
    <w:p w14:paraId="6A64C924" w14:textId="77777777" w:rsidR="00D877C5" w:rsidRPr="00D877C5" w:rsidRDefault="00D877C5" w:rsidP="00D877C5">
      <w:pPr>
        <w:rPr>
          <w:lang w:val="en-GB"/>
        </w:rPr>
      </w:pPr>
      <w:r w:rsidRPr="00D877C5">
        <w:rPr>
          <w:lang w:val="en-GB"/>
        </w:rPr>
        <w:t>            }</w:t>
      </w:r>
    </w:p>
    <w:p w14:paraId="37854D0F" w14:textId="77777777" w:rsidR="00D877C5" w:rsidRPr="00D877C5" w:rsidRDefault="00D877C5" w:rsidP="00D877C5">
      <w:pPr>
        <w:rPr>
          <w:lang w:val="en-GB"/>
        </w:rPr>
      </w:pPr>
      <w:r w:rsidRPr="00D877C5">
        <w:rPr>
          <w:lang w:val="en-GB"/>
        </w:rPr>
        <w:t>            .sidebar .sidebar-content {</w:t>
      </w:r>
    </w:p>
    <w:p w14:paraId="0FEA1045" w14:textId="77777777" w:rsidR="00D877C5" w:rsidRPr="00D877C5" w:rsidRDefault="00D877C5" w:rsidP="00D877C5">
      <w:pPr>
        <w:rPr>
          <w:lang w:val="en-GB"/>
        </w:rPr>
      </w:pPr>
      <w:r w:rsidRPr="00D877C5">
        <w:rPr>
          <w:lang w:val="en-GB"/>
        </w:rPr>
        <w:t>                background-</w:t>
      </w:r>
      <w:proofErr w:type="spellStart"/>
      <w:r w:rsidRPr="00D877C5">
        <w:rPr>
          <w:lang w:val="en-GB"/>
        </w:rPr>
        <w:t>color</w:t>
      </w:r>
      <w:proofErr w:type="spellEnd"/>
      <w:r w:rsidRPr="00D877C5">
        <w:rPr>
          <w:lang w:val="en-GB"/>
        </w:rPr>
        <w:t>: #e9ecef;</w:t>
      </w:r>
    </w:p>
    <w:p w14:paraId="217ED60C" w14:textId="77777777" w:rsidR="00D877C5" w:rsidRPr="00D877C5" w:rsidRDefault="00D877C5" w:rsidP="00D877C5">
      <w:pPr>
        <w:rPr>
          <w:lang w:val="en-GB"/>
        </w:rPr>
      </w:pPr>
      <w:r w:rsidRPr="00D877C5">
        <w:rPr>
          <w:lang w:val="en-GB"/>
        </w:rPr>
        <w:t>                padding: 15px;</w:t>
      </w:r>
    </w:p>
    <w:p w14:paraId="19E65FEE" w14:textId="77777777" w:rsidR="00D877C5" w:rsidRPr="00D877C5" w:rsidRDefault="00D877C5" w:rsidP="00D877C5">
      <w:pPr>
        <w:rPr>
          <w:lang w:val="en-GB"/>
        </w:rPr>
      </w:pPr>
      <w:r w:rsidRPr="00D877C5">
        <w:rPr>
          <w:lang w:val="en-GB"/>
        </w:rPr>
        <w:t>                border-radius: 10px;</w:t>
      </w:r>
    </w:p>
    <w:p w14:paraId="35FAF192" w14:textId="77777777" w:rsidR="00D877C5" w:rsidRPr="00D877C5" w:rsidRDefault="00D877C5" w:rsidP="00D877C5">
      <w:pPr>
        <w:rPr>
          <w:lang w:val="en-GB"/>
        </w:rPr>
      </w:pPr>
      <w:r w:rsidRPr="00D877C5">
        <w:rPr>
          <w:lang w:val="en-GB"/>
        </w:rPr>
        <w:t>            }</w:t>
      </w:r>
    </w:p>
    <w:p w14:paraId="77124C25" w14:textId="77777777" w:rsidR="00D877C5" w:rsidRPr="00D877C5" w:rsidRDefault="00D877C5" w:rsidP="00D877C5">
      <w:pPr>
        <w:rPr>
          <w:lang w:val="en-GB"/>
        </w:rPr>
      </w:pPr>
      <w:r w:rsidRPr="00D877C5">
        <w:rPr>
          <w:lang w:val="en-GB"/>
        </w:rPr>
        <w:t>            h1 {</w:t>
      </w:r>
    </w:p>
    <w:p w14:paraId="14002D0B" w14:textId="77777777" w:rsidR="00D877C5" w:rsidRPr="00D877C5" w:rsidRDefault="00D877C5" w:rsidP="00D877C5">
      <w:pPr>
        <w:rPr>
          <w:lang w:val="en-GB"/>
        </w:rPr>
      </w:pPr>
      <w:r w:rsidRPr="00D877C5">
        <w:rPr>
          <w:lang w:val="en-GB"/>
        </w:rPr>
        <w:t xml:space="preserve">                </w:t>
      </w:r>
      <w:proofErr w:type="spellStart"/>
      <w:r w:rsidRPr="00D877C5">
        <w:rPr>
          <w:lang w:val="en-GB"/>
        </w:rPr>
        <w:t>color</w:t>
      </w:r>
      <w:proofErr w:type="spellEnd"/>
      <w:r w:rsidRPr="00D877C5">
        <w:rPr>
          <w:lang w:val="en-GB"/>
        </w:rPr>
        <w:t>: #007bff;</w:t>
      </w:r>
    </w:p>
    <w:p w14:paraId="65CCAD60" w14:textId="77777777" w:rsidR="00D877C5" w:rsidRPr="00D877C5" w:rsidRDefault="00D877C5" w:rsidP="00D877C5">
      <w:pPr>
        <w:rPr>
          <w:lang w:val="en-GB"/>
        </w:rPr>
      </w:pPr>
      <w:r w:rsidRPr="00D877C5">
        <w:rPr>
          <w:lang w:val="en-GB"/>
        </w:rPr>
        <w:t>            }</w:t>
      </w:r>
    </w:p>
    <w:p w14:paraId="7824266C" w14:textId="77777777" w:rsidR="00D877C5" w:rsidRPr="00D877C5" w:rsidRDefault="00D877C5" w:rsidP="00D877C5">
      <w:pPr>
        <w:rPr>
          <w:lang w:val="en-GB"/>
        </w:rPr>
      </w:pPr>
      <w:r w:rsidRPr="00D877C5">
        <w:rPr>
          <w:lang w:val="en-GB"/>
        </w:rPr>
        <w:t>            h2, h3 {</w:t>
      </w:r>
    </w:p>
    <w:p w14:paraId="1DE2E251" w14:textId="77777777" w:rsidR="00D877C5" w:rsidRPr="00D877C5" w:rsidRDefault="00D877C5" w:rsidP="00D877C5">
      <w:pPr>
        <w:rPr>
          <w:lang w:val="en-GB"/>
        </w:rPr>
      </w:pPr>
      <w:r w:rsidRPr="00D877C5">
        <w:rPr>
          <w:lang w:val="en-GB"/>
        </w:rPr>
        <w:t xml:space="preserve">                </w:t>
      </w:r>
      <w:proofErr w:type="spellStart"/>
      <w:r w:rsidRPr="00D877C5">
        <w:rPr>
          <w:lang w:val="en-GB"/>
        </w:rPr>
        <w:t>color</w:t>
      </w:r>
      <w:proofErr w:type="spellEnd"/>
      <w:r w:rsidRPr="00D877C5">
        <w:rPr>
          <w:lang w:val="en-GB"/>
        </w:rPr>
        <w:t>: #343a40;</w:t>
      </w:r>
    </w:p>
    <w:p w14:paraId="2410F241" w14:textId="77777777" w:rsidR="00D877C5" w:rsidRPr="00D877C5" w:rsidRDefault="00D877C5" w:rsidP="00D877C5">
      <w:pPr>
        <w:rPr>
          <w:lang w:val="en-GB"/>
        </w:rPr>
      </w:pPr>
      <w:r w:rsidRPr="00D877C5">
        <w:rPr>
          <w:lang w:val="en-GB"/>
        </w:rPr>
        <w:t>            }</w:t>
      </w:r>
    </w:p>
    <w:p w14:paraId="392A5D43" w14:textId="77777777" w:rsidR="00D877C5" w:rsidRPr="00D877C5" w:rsidRDefault="00D877C5" w:rsidP="00D877C5">
      <w:pPr>
        <w:rPr>
          <w:lang w:val="en-GB"/>
        </w:rPr>
      </w:pPr>
      <w:r w:rsidRPr="00D877C5">
        <w:rPr>
          <w:lang w:val="en-GB"/>
        </w:rPr>
        <w:t>            .</w:t>
      </w:r>
      <w:proofErr w:type="spellStart"/>
      <w:r w:rsidRPr="00D877C5">
        <w:rPr>
          <w:lang w:val="en-GB"/>
        </w:rPr>
        <w:t>stButton</w:t>
      </w:r>
      <w:proofErr w:type="spellEnd"/>
      <w:r w:rsidRPr="00D877C5">
        <w:rPr>
          <w:lang w:val="en-GB"/>
        </w:rPr>
        <w:t xml:space="preserve"> button {</w:t>
      </w:r>
    </w:p>
    <w:p w14:paraId="2948AF47" w14:textId="77777777" w:rsidR="00D877C5" w:rsidRPr="00D877C5" w:rsidRDefault="00D877C5" w:rsidP="00D877C5">
      <w:pPr>
        <w:rPr>
          <w:lang w:val="en-GB"/>
        </w:rPr>
      </w:pPr>
      <w:r w:rsidRPr="00D877C5">
        <w:rPr>
          <w:lang w:val="en-GB"/>
        </w:rPr>
        <w:t>                background-</w:t>
      </w:r>
      <w:proofErr w:type="spellStart"/>
      <w:r w:rsidRPr="00D877C5">
        <w:rPr>
          <w:lang w:val="en-GB"/>
        </w:rPr>
        <w:t>color</w:t>
      </w:r>
      <w:proofErr w:type="spellEnd"/>
      <w:r w:rsidRPr="00D877C5">
        <w:rPr>
          <w:lang w:val="en-GB"/>
        </w:rPr>
        <w:t>: #007bff;</w:t>
      </w:r>
    </w:p>
    <w:p w14:paraId="64790BC2" w14:textId="77777777" w:rsidR="00D877C5" w:rsidRPr="00D877C5" w:rsidRDefault="00D877C5" w:rsidP="00D877C5">
      <w:pPr>
        <w:rPr>
          <w:lang w:val="en-GB"/>
        </w:rPr>
      </w:pPr>
      <w:r w:rsidRPr="00D877C5">
        <w:rPr>
          <w:lang w:val="en-GB"/>
        </w:rPr>
        <w:t xml:space="preserve">                </w:t>
      </w:r>
      <w:proofErr w:type="spellStart"/>
      <w:r w:rsidRPr="00D877C5">
        <w:rPr>
          <w:lang w:val="en-GB"/>
        </w:rPr>
        <w:t>color</w:t>
      </w:r>
      <w:proofErr w:type="spellEnd"/>
      <w:r w:rsidRPr="00D877C5">
        <w:rPr>
          <w:lang w:val="en-GB"/>
        </w:rPr>
        <w:t>: white;</w:t>
      </w:r>
    </w:p>
    <w:p w14:paraId="12C510EF" w14:textId="77777777" w:rsidR="00D877C5" w:rsidRPr="00D877C5" w:rsidRDefault="00D877C5" w:rsidP="00D877C5">
      <w:pPr>
        <w:rPr>
          <w:lang w:val="en-GB"/>
        </w:rPr>
      </w:pPr>
      <w:r w:rsidRPr="00D877C5">
        <w:rPr>
          <w:lang w:val="en-GB"/>
        </w:rPr>
        <w:t>                border-radius: 5px;</w:t>
      </w:r>
    </w:p>
    <w:p w14:paraId="2D27532D" w14:textId="77777777" w:rsidR="00D877C5" w:rsidRPr="00D877C5" w:rsidRDefault="00D877C5" w:rsidP="00D877C5">
      <w:pPr>
        <w:rPr>
          <w:lang w:val="en-GB"/>
        </w:rPr>
      </w:pPr>
      <w:r w:rsidRPr="00D877C5">
        <w:rPr>
          <w:lang w:val="en-GB"/>
        </w:rPr>
        <w:lastRenderedPageBreak/>
        <w:t>            }</w:t>
      </w:r>
    </w:p>
    <w:p w14:paraId="58AEC195" w14:textId="77777777" w:rsidR="00D877C5" w:rsidRPr="00D877C5" w:rsidRDefault="00D877C5" w:rsidP="00D877C5">
      <w:pPr>
        <w:rPr>
          <w:lang w:val="en-GB"/>
        </w:rPr>
      </w:pPr>
      <w:r w:rsidRPr="00D877C5">
        <w:rPr>
          <w:lang w:val="en-GB"/>
        </w:rPr>
        <w:t>        &lt;/style&gt;</w:t>
      </w:r>
    </w:p>
    <w:p w14:paraId="434561F9" w14:textId="77777777" w:rsidR="00D877C5" w:rsidRPr="00D877C5" w:rsidRDefault="00D877C5" w:rsidP="00D877C5">
      <w:pPr>
        <w:rPr>
          <w:lang w:val="en-GB"/>
        </w:rPr>
      </w:pPr>
      <w:r w:rsidRPr="00D877C5">
        <w:rPr>
          <w:lang w:val="en-GB"/>
        </w:rPr>
        <w:t>        """,</w:t>
      </w:r>
    </w:p>
    <w:p w14:paraId="57CC5610" w14:textId="77777777" w:rsidR="00D877C5" w:rsidRPr="00D877C5" w:rsidRDefault="00D877C5" w:rsidP="00D877C5">
      <w:pPr>
        <w:rPr>
          <w:lang w:val="en-GB"/>
        </w:rPr>
      </w:pPr>
      <w:r w:rsidRPr="00D877C5">
        <w:rPr>
          <w:lang w:val="en-GB"/>
        </w:rPr>
        <w:t xml:space="preserve">        </w:t>
      </w:r>
      <w:proofErr w:type="spellStart"/>
      <w:r w:rsidRPr="00D877C5">
        <w:rPr>
          <w:lang w:val="en-GB"/>
        </w:rPr>
        <w:t>unsafe_allow_html</w:t>
      </w:r>
      <w:proofErr w:type="spellEnd"/>
      <w:r w:rsidRPr="00D877C5">
        <w:rPr>
          <w:lang w:val="en-GB"/>
        </w:rPr>
        <w:t>=True,</w:t>
      </w:r>
    </w:p>
    <w:p w14:paraId="550E7E06" w14:textId="77777777" w:rsidR="00D877C5" w:rsidRPr="00D877C5" w:rsidRDefault="00D877C5" w:rsidP="00D877C5">
      <w:pPr>
        <w:rPr>
          <w:lang w:val="en-GB"/>
        </w:rPr>
      </w:pPr>
      <w:r w:rsidRPr="00D877C5">
        <w:rPr>
          <w:lang w:val="en-GB"/>
        </w:rPr>
        <w:t>    )</w:t>
      </w:r>
    </w:p>
    <w:p w14:paraId="2805A0B2" w14:textId="77777777" w:rsidR="00D877C5" w:rsidRPr="00D877C5" w:rsidRDefault="00D877C5" w:rsidP="00D877C5">
      <w:pPr>
        <w:rPr>
          <w:lang w:val="en-GB"/>
        </w:rPr>
      </w:pPr>
    </w:p>
    <w:p w14:paraId="7AF29172" w14:textId="77777777" w:rsidR="00D877C5" w:rsidRPr="00D877C5" w:rsidRDefault="00D877C5" w:rsidP="00D877C5">
      <w:pPr>
        <w:rPr>
          <w:lang w:val="en-GB"/>
        </w:rPr>
      </w:pPr>
      <w:r w:rsidRPr="00D877C5">
        <w:rPr>
          <w:lang w:val="en-GB"/>
        </w:rPr>
        <w:t># --- FUNCTIONS ---</w:t>
      </w:r>
    </w:p>
    <w:p w14:paraId="46C2B8E0" w14:textId="77777777" w:rsidR="00D877C5" w:rsidRPr="00D877C5" w:rsidRDefault="00D877C5" w:rsidP="00D877C5">
      <w:pPr>
        <w:rPr>
          <w:lang w:val="en-GB"/>
        </w:rPr>
      </w:pPr>
      <w:r w:rsidRPr="00D877C5">
        <w:rPr>
          <w:lang w:val="en-GB"/>
        </w:rPr>
        <w:t xml:space="preserve">def </w:t>
      </w:r>
      <w:proofErr w:type="spellStart"/>
      <w:r w:rsidRPr="00D877C5">
        <w:rPr>
          <w:lang w:val="en-GB"/>
        </w:rPr>
        <w:t>describe_scene</w:t>
      </w:r>
      <w:proofErr w:type="spellEnd"/>
      <w:r w:rsidRPr="00D877C5">
        <w:rPr>
          <w:lang w:val="en-GB"/>
        </w:rPr>
        <w:t>(image):</w:t>
      </w:r>
    </w:p>
    <w:p w14:paraId="373B49F5" w14:textId="77777777" w:rsidR="00D877C5" w:rsidRPr="00D877C5" w:rsidRDefault="00D877C5" w:rsidP="00D877C5">
      <w:pPr>
        <w:rPr>
          <w:lang w:val="en-GB"/>
        </w:rPr>
      </w:pPr>
      <w:r w:rsidRPr="00D877C5">
        <w:rPr>
          <w:lang w:val="en-GB"/>
        </w:rPr>
        <w:t>    """Use Generative AI to describe the scene in the image."""</w:t>
      </w:r>
    </w:p>
    <w:p w14:paraId="78911B03" w14:textId="77777777" w:rsidR="00D877C5" w:rsidRPr="00D877C5" w:rsidRDefault="00D877C5" w:rsidP="00D877C5">
      <w:pPr>
        <w:rPr>
          <w:lang w:val="en-GB"/>
        </w:rPr>
      </w:pPr>
      <w:r w:rsidRPr="00D877C5">
        <w:rPr>
          <w:lang w:val="en-GB"/>
        </w:rPr>
        <w:t>    try:</w:t>
      </w:r>
    </w:p>
    <w:p w14:paraId="71C62837" w14:textId="77777777" w:rsidR="00D877C5" w:rsidRPr="00D877C5" w:rsidRDefault="00D877C5" w:rsidP="00D877C5">
      <w:pPr>
        <w:rPr>
          <w:lang w:val="en-GB"/>
        </w:rPr>
      </w:pPr>
      <w:r w:rsidRPr="00D877C5">
        <w:rPr>
          <w:lang w:val="en-GB"/>
        </w:rPr>
        <w:t>        # Convert image to Base64</w:t>
      </w:r>
    </w:p>
    <w:p w14:paraId="5A01B5FF" w14:textId="77777777" w:rsidR="00D877C5" w:rsidRPr="00D877C5" w:rsidRDefault="00D877C5" w:rsidP="00D877C5">
      <w:pPr>
        <w:rPr>
          <w:lang w:val="en-GB"/>
        </w:rPr>
      </w:pPr>
      <w:r w:rsidRPr="00D877C5">
        <w:rPr>
          <w:lang w:val="en-GB"/>
        </w:rPr>
        <w:t xml:space="preserve">        </w:t>
      </w:r>
      <w:proofErr w:type="spellStart"/>
      <w:r w:rsidRPr="00D877C5">
        <w:rPr>
          <w:lang w:val="en-GB"/>
        </w:rPr>
        <w:t>image_bytes</w:t>
      </w:r>
      <w:proofErr w:type="spellEnd"/>
      <w:r w:rsidRPr="00D877C5">
        <w:rPr>
          <w:lang w:val="en-GB"/>
        </w:rPr>
        <w:t xml:space="preserve"> = </w:t>
      </w:r>
      <w:proofErr w:type="spellStart"/>
      <w:r w:rsidRPr="00D877C5">
        <w:rPr>
          <w:lang w:val="en-GB"/>
        </w:rPr>
        <w:t>io.BytesIO</w:t>
      </w:r>
      <w:proofErr w:type="spellEnd"/>
      <w:r w:rsidRPr="00D877C5">
        <w:rPr>
          <w:lang w:val="en-GB"/>
        </w:rPr>
        <w:t>()</w:t>
      </w:r>
    </w:p>
    <w:p w14:paraId="0EAFE6C2" w14:textId="77777777" w:rsidR="00D877C5" w:rsidRPr="00D877C5" w:rsidRDefault="00D877C5" w:rsidP="00D877C5">
      <w:pPr>
        <w:rPr>
          <w:lang w:val="en-GB"/>
        </w:rPr>
      </w:pPr>
      <w:r w:rsidRPr="00D877C5">
        <w:rPr>
          <w:lang w:val="en-GB"/>
        </w:rPr>
        <w:t xml:space="preserve">        </w:t>
      </w:r>
      <w:proofErr w:type="spellStart"/>
      <w:r w:rsidRPr="00D877C5">
        <w:rPr>
          <w:lang w:val="en-GB"/>
        </w:rPr>
        <w:t>image.save</w:t>
      </w:r>
      <w:proofErr w:type="spellEnd"/>
      <w:r w:rsidRPr="00D877C5">
        <w:rPr>
          <w:lang w:val="en-GB"/>
        </w:rPr>
        <w:t>(</w:t>
      </w:r>
      <w:proofErr w:type="spellStart"/>
      <w:r w:rsidRPr="00D877C5">
        <w:rPr>
          <w:lang w:val="en-GB"/>
        </w:rPr>
        <w:t>image_bytes</w:t>
      </w:r>
      <w:proofErr w:type="spellEnd"/>
      <w:r w:rsidRPr="00D877C5">
        <w:rPr>
          <w:lang w:val="en-GB"/>
        </w:rPr>
        <w:t>, format="JPEG")</w:t>
      </w:r>
    </w:p>
    <w:p w14:paraId="0D346244" w14:textId="77777777" w:rsidR="00D877C5" w:rsidRPr="00D877C5" w:rsidRDefault="00D877C5" w:rsidP="00D877C5">
      <w:pPr>
        <w:rPr>
          <w:lang w:val="en-GB"/>
        </w:rPr>
      </w:pPr>
      <w:r w:rsidRPr="00D877C5">
        <w:rPr>
          <w:lang w:val="en-GB"/>
        </w:rPr>
        <w:t xml:space="preserve">        </w:t>
      </w:r>
      <w:proofErr w:type="spellStart"/>
      <w:r w:rsidRPr="00D877C5">
        <w:rPr>
          <w:lang w:val="en-GB"/>
        </w:rPr>
        <w:t>image_data</w:t>
      </w:r>
      <w:proofErr w:type="spellEnd"/>
      <w:r w:rsidRPr="00D877C5">
        <w:rPr>
          <w:lang w:val="en-GB"/>
        </w:rPr>
        <w:t xml:space="preserve"> = base64.b64encode(</w:t>
      </w:r>
      <w:proofErr w:type="spellStart"/>
      <w:r w:rsidRPr="00D877C5">
        <w:rPr>
          <w:lang w:val="en-GB"/>
        </w:rPr>
        <w:t>image_bytes.getvalue</w:t>
      </w:r>
      <w:proofErr w:type="spellEnd"/>
      <w:r w:rsidRPr="00D877C5">
        <w:rPr>
          <w:lang w:val="en-GB"/>
        </w:rPr>
        <w:t>()).decode("utf-8")</w:t>
      </w:r>
    </w:p>
    <w:p w14:paraId="2DAA909D" w14:textId="77777777" w:rsidR="00D877C5" w:rsidRPr="00D877C5" w:rsidRDefault="00D877C5" w:rsidP="00D877C5">
      <w:pPr>
        <w:rPr>
          <w:lang w:val="en-GB"/>
        </w:rPr>
      </w:pPr>
    </w:p>
    <w:p w14:paraId="037A9C93" w14:textId="77777777" w:rsidR="00D877C5" w:rsidRPr="00D877C5" w:rsidRDefault="00D877C5" w:rsidP="00D877C5">
      <w:pPr>
        <w:rPr>
          <w:lang w:val="en-GB"/>
        </w:rPr>
      </w:pPr>
      <w:r w:rsidRPr="00D877C5">
        <w:rPr>
          <w:lang w:val="en-GB"/>
        </w:rPr>
        <w:t>        # Create content: Combine text prompt with inline Base64 image data</w:t>
      </w:r>
    </w:p>
    <w:p w14:paraId="11D55619" w14:textId="77777777" w:rsidR="00D877C5" w:rsidRPr="00D877C5" w:rsidRDefault="00D877C5" w:rsidP="00D877C5">
      <w:pPr>
        <w:rPr>
          <w:lang w:val="en-GB"/>
        </w:rPr>
      </w:pPr>
      <w:r w:rsidRPr="00D877C5">
        <w:rPr>
          <w:lang w:val="en-GB"/>
        </w:rPr>
        <w:t>        prompt = "Describe this scene in detail for a visually impaired individual."</w:t>
      </w:r>
    </w:p>
    <w:p w14:paraId="4054B461" w14:textId="77777777" w:rsidR="00D877C5" w:rsidRPr="00D877C5" w:rsidRDefault="00D877C5" w:rsidP="00D877C5">
      <w:pPr>
        <w:rPr>
          <w:lang w:val="en-GB"/>
        </w:rPr>
      </w:pPr>
      <w:r w:rsidRPr="00D877C5">
        <w:rPr>
          <w:lang w:val="en-GB"/>
        </w:rPr>
        <w:t>        content = f"{prompt}\n[BASE64_IMAGE_START]{</w:t>
      </w:r>
      <w:proofErr w:type="spellStart"/>
      <w:r w:rsidRPr="00D877C5">
        <w:rPr>
          <w:lang w:val="en-GB"/>
        </w:rPr>
        <w:t>image_data</w:t>
      </w:r>
      <w:proofErr w:type="spellEnd"/>
      <w:r w:rsidRPr="00D877C5">
        <w:rPr>
          <w:lang w:val="en-GB"/>
        </w:rPr>
        <w:t>}[BASE64_IMAGE_END]"</w:t>
      </w:r>
    </w:p>
    <w:p w14:paraId="0C98C907" w14:textId="77777777" w:rsidR="00D877C5" w:rsidRPr="00D877C5" w:rsidRDefault="00D877C5" w:rsidP="00D877C5">
      <w:pPr>
        <w:rPr>
          <w:lang w:val="en-GB"/>
        </w:rPr>
      </w:pPr>
    </w:p>
    <w:p w14:paraId="5C64D893" w14:textId="77777777" w:rsidR="00D877C5" w:rsidRPr="00D877C5" w:rsidRDefault="00D877C5" w:rsidP="00D877C5">
      <w:pPr>
        <w:rPr>
          <w:lang w:val="en-GB"/>
        </w:rPr>
      </w:pPr>
      <w:r w:rsidRPr="00D877C5">
        <w:rPr>
          <w:lang w:val="en-GB"/>
        </w:rPr>
        <w:t>        # Send request to Generative AI API</w:t>
      </w:r>
    </w:p>
    <w:p w14:paraId="23D560BC" w14:textId="77777777" w:rsidR="00D877C5" w:rsidRPr="00D877C5" w:rsidRDefault="00D877C5" w:rsidP="00D877C5">
      <w:pPr>
        <w:rPr>
          <w:lang w:val="en-GB"/>
        </w:rPr>
      </w:pPr>
      <w:r w:rsidRPr="00D877C5">
        <w:rPr>
          <w:lang w:val="en-GB"/>
        </w:rPr>
        <w:t xml:space="preserve">        chat = </w:t>
      </w:r>
      <w:proofErr w:type="spellStart"/>
      <w:r w:rsidRPr="00D877C5">
        <w:rPr>
          <w:lang w:val="en-GB"/>
        </w:rPr>
        <w:t>llm.start_chat</w:t>
      </w:r>
      <w:proofErr w:type="spellEnd"/>
      <w:r w:rsidRPr="00D877C5">
        <w:rPr>
          <w:lang w:val="en-GB"/>
        </w:rPr>
        <w:t>()</w:t>
      </w:r>
    </w:p>
    <w:p w14:paraId="4BECE443" w14:textId="77777777" w:rsidR="00D877C5" w:rsidRPr="00D877C5" w:rsidRDefault="00D877C5" w:rsidP="00D877C5">
      <w:pPr>
        <w:rPr>
          <w:lang w:val="en-GB"/>
        </w:rPr>
      </w:pPr>
      <w:r w:rsidRPr="00D877C5">
        <w:rPr>
          <w:lang w:val="en-GB"/>
        </w:rPr>
        <w:t xml:space="preserve">        response = </w:t>
      </w:r>
      <w:proofErr w:type="spellStart"/>
      <w:r w:rsidRPr="00D877C5">
        <w:rPr>
          <w:lang w:val="en-GB"/>
        </w:rPr>
        <w:t>chat.send_message</w:t>
      </w:r>
      <w:proofErr w:type="spellEnd"/>
      <w:r w:rsidRPr="00D877C5">
        <w:rPr>
          <w:lang w:val="en-GB"/>
        </w:rPr>
        <w:t>(content=content)</w:t>
      </w:r>
    </w:p>
    <w:p w14:paraId="59FDC19E" w14:textId="77777777" w:rsidR="00D877C5" w:rsidRPr="00D877C5" w:rsidRDefault="00D877C5" w:rsidP="00D877C5">
      <w:pPr>
        <w:rPr>
          <w:lang w:val="en-GB"/>
        </w:rPr>
      </w:pPr>
    </w:p>
    <w:p w14:paraId="76F9BE16" w14:textId="77777777" w:rsidR="00D877C5" w:rsidRPr="00D877C5" w:rsidRDefault="00D877C5" w:rsidP="00D877C5">
      <w:pPr>
        <w:rPr>
          <w:lang w:val="en-GB"/>
        </w:rPr>
      </w:pPr>
      <w:r w:rsidRPr="00D877C5">
        <w:rPr>
          <w:lang w:val="en-GB"/>
        </w:rPr>
        <w:t>        # Extract the text content from the response</w:t>
      </w:r>
    </w:p>
    <w:p w14:paraId="65FE3D36" w14:textId="77777777" w:rsidR="00D877C5" w:rsidRPr="00D877C5" w:rsidRDefault="00D877C5" w:rsidP="00D877C5">
      <w:pPr>
        <w:rPr>
          <w:lang w:val="en-GB"/>
        </w:rPr>
      </w:pPr>
      <w:r w:rsidRPr="00D877C5">
        <w:rPr>
          <w:lang w:val="en-GB"/>
        </w:rPr>
        <w:t xml:space="preserve">        if </w:t>
      </w:r>
      <w:proofErr w:type="spellStart"/>
      <w:r w:rsidRPr="00D877C5">
        <w:rPr>
          <w:lang w:val="en-GB"/>
        </w:rPr>
        <w:t>hasattr</w:t>
      </w:r>
      <w:proofErr w:type="spellEnd"/>
      <w:r w:rsidRPr="00D877C5">
        <w:rPr>
          <w:lang w:val="en-GB"/>
        </w:rPr>
        <w:t>(response, 'text'):</w:t>
      </w:r>
    </w:p>
    <w:p w14:paraId="657F3E1F" w14:textId="77777777" w:rsidR="00D877C5" w:rsidRPr="00D877C5" w:rsidRDefault="00D877C5" w:rsidP="00D877C5">
      <w:pPr>
        <w:rPr>
          <w:lang w:val="en-GB"/>
        </w:rPr>
      </w:pPr>
      <w:r w:rsidRPr="00D877C5">
        <w:rPr>
          <w:lang w:val="en-GB"/>
        </w:rPr>
        <w:t xml:space="preserve">            return </w:t>
      </w:r>
      <w:proofErr w:type="spellStart"/>
      <w:r w:rsidRPr="00D877C5">
        <w:rPr>
          <w:lang w:val="en-GB"/>
        </w:rPr>
        <w:t>response.text</w:t>
      </w:r>
      <w:proofErr w:type="spellEnd"/>
    </w:p>
    <w:p w14:paraId="5D7F0E9D" w14:textId="77777777" w:rsidR="00D877C5" w:rsidRPr="00D877C5" w:rsidRDefault="00D877C5" w:rsidP="00D877C5">
      <w:pPr>
        <w:rPr>
          <w:lang w:val="en-GB"/>
        </w:rPr>
      </w:pPr>
      <w:r w:rsidRPr="00D877C5">
        <w:rPr>
          <w:lang w:val="en-GB"/>
        </w:rPr>
        <w:lastRenderedPageBreak/>
        <w:t>        else:</w:t>
      </w:r>
    </w:p>
    <w:p w14:paraId="6E6097B1" w14:textId="77777777" w:rsidR="00D877C5" w:rsidRPr="00D877C5" w:rsidRDefault="00D877C5" w:rsidP="00D877C5">
      <w:pPr>
        <w:rPr>
          <w:lang w:val="en-GB"/>
        </w:rPr>
      </w:pPr>
      <w:r w:rsidRPr="00D877C5">
        <w:rPr>
          <w:lang w:val="en-GB"/>
        </w:rPr>
        <w:t>            return "The response does not contain text content."</w:t>
      </w:r>
    </w:p>
    <w:p w14:paraId="0AA84868" w14:textId="77777777" w:rsidR="00D877C5" w:rsidRPr="00D877C5" w:rsidRDefault="00D877C5" w:rsidP="00D877C5">
      <w:pPr>
        <w:rPr>
          <w:lang w:val="en-GB"/>
        </w:rPr>
      </w:pPr>
      <w:r w:rsidRPr="00D877C5">
        <w:rPr>
          <w:lang w:val="en-GB"/>
        </w:rPr>
        <w:t>    except Exception as e:</w:t>
      </w:r>
    </w:p>
    <w:p w14:paraId="74EE6EDB" w14:textId="77777777" w:rsidR="00D877C5" w:rsidRPr="00D877C5" w:rsidRDefault="00D877C5" w:rsidP="00D877C5">
      <w:pPr>
        <w:rPr>
          <w:lang w:val="en-GB"/>
        </w:rPr>
      </w:pPr>
      <w:r w:rsidRPr="00D877C5">
        <w:rPr>
          <w:lang w:val="en-GB"/>
        </w:rPr>
        <w:t xml:space="preserve">        return </w:t>
      </w:r>
      <w:proofErr w:type="spellStart"/>
      <w:r w:rsidRPr="00D877C5">
        <w:rPr>
          <w:lang w:val="en-GB"/>
        </w:rPr>
        <w:t>f"Error</w:t>
      </w:r>
      <w:proofErr w:type="spellEnd"/>
      <w:r w:rsidRPr="00D877C5">
        <w:rPr>
          <w:lang w:val="en-GB"/>
        </w:rPr>
        <w:t>: {e}"</w:t>
      </w:r>
    </w:p>
    <w:p w14:paraId="7A1FC6C9" w14:textId="77777777" w:rsidR="00D877C5" w:rsidRPr="00D877C5" w:rsidRDefault="00D877C5" w:rsidP="00D877C5">
      <w:pPr>
        <w:rPr>
          <w:lang w:val="en-GB"/>
        </w:rPr>
      </w:pPr>
    </w:p>
    <w:p w14:paraId="3019F758" w14:textId="77777777" w:rsidR="00D877C5" w:rsidRPr="00D877C5" w:rsidRDefault="00D877C5" w:rsidP="00D877C5">
      <w:pPr>
        <w:rPr>
          <w:lang w:val="en-GB"/>
        </w:rPr>
      </w:pPr>
      <w:r w:rsidRPr="00D877C5">
        <w:rPr>
          <w:lang w:val="en-GB"/>
        </w:rPr>
        <w:t xml:space="preserve">def </w:t>
      </w:r>
      <w:proofErr w:type="spellStart"/>
      <w:r w:rsidRPr="00D877C5">
        <w:rPr>
          <w:lang w:val="en-GB"/>
        </w:rPr>
        <w:t>text_to_speech_conversion</w:t>
      </w:r>
      <w:proofErr w:type="spellEnd"/>
      <w:r w:rsidRPr="00D877C5">
        <w:rPr>
          <w:lang w:val="en-GB"/>
        </w:rPr>
        <w:t>(image):</w:t>
      </w:r>
    </w:p>
    <w:p w14:paraId="6F32BB37" w14:textId="77777777" w:rsidR="00D877C5" w:rsidRPr="00D877C5" w:rsidRDefault="00D877C5" w:rsidP="00D877C5">
      <w:pPr>
        <w:rPr>
          <w:lang w:val="en-GB"/>
        </w:rPr>
      </w:pPr>
      <w:r w:rsidRPr="00D877C5">
        <w:rPr>
          <w:lang w:val="en-GB"/>
        </w:rPr>
        <w:t>    """Extract text from the image and convert it to speech."""</w:t>
      </w:r>
    </w:p>
    <w:p w14:paraId="08451B6E" w14:textId="77777777" w:rsidR="00D877C5" w:rsidRPr="00D877C5" w:rsidRDefault="00D877C5" w:rsidP="00D877C5">
      <w:pPr>
        <w:rPr>
          <w:lang w:val="en-GB"/>
        </w:rPr>
      </w:pPr>
      <w:r w:rsidRPr="00D877C5">
        <w:rPr>
          <w:lang w:val="en-GB"/>
        </w:rPr>
        <w:t>    try:</w:t>
      </w:r>
    </w:p>
    <w:p w14:paraId="5E39F48B" w14:textId="77777777" w:rsidR="00D877C5" w:rsidRPr="00D877C5" w:rsidRDefault="00D877C5" w:rsidP="00D877C5">
      <w:pPr>
        <w:rPr>
          <w:lang w:val="en-GB"/>
        </w:rPr>
      </w:pPr>
      <w:r w:rsidRPr="00D877C5">
        <w:rPr>
          <w:lang w:val="en-GB"/>
        </w:rPr>
        <w:t>        # Extract text using OCR</w:t>
      </w:r>
    </w:p>
    <w:p w14:paraId="7067716D" w14:textId="77777777" w:rsidR="00D877C5" w:rsidRPr="00D877C5" w:rsidRDefault="00D877C5" w:rsidP="00D877C5">
      <w:pPr>
        <w:rPr>
          <w:lang w:val="en-GB"/>
        </w:rPr>
      </w:pPr>
      <w:r w:rsidRPr="00D877C5">
        <w:rPr>
          <w:lang w:val="en-GB"/>
        </w:rPr>
        <w:t xml:space="preserve">        text = </w:t>
      </w:r>
      <w:proofErr w:type="spellStart"/>
      <w:r w:rsidRPr="00D877C5">
        <w:rPr>
          <w:lang w:val="en-GB"/>
        </w:rPr>
        <w:t>pytesseract.image_to_string</w:t>
      </w:r>
      <w:proofErr w:type="spellEnd"/>
      <w:r w:rsidRPr="00D877C5">
        <w:rPr>
          <w:lang w:val="en-GB"/>
        </w:rPr>
        <w:t>(image)</w:t>
      </w:r>
    </w:p>
    <w:p w14:paraId="4B77693E" w14:textId="77777777" w:rsidR="00D877C5" w:rsidRPr="00D877C5" w:rsidRDefault="00D877C5" w:rsidP="00D877C5">
      <w:pPr>
        <w:rPr>
          <w:lang w:val="en-GB"/>
        </w:rPr>
      </w:pPr>
      <w:r w:rsidRPr="00D877C5">
        <w:rPr>
          <w:lang w:val="en-GB"/>
        </w:rPr>
        <w:t xml:space="preserve">        if not </w:t>
      </w:r>
      <w:proofErr w:type="spellStart"/>
      <w:r w:rsidRPr="00D877C5">
        <w:rPr>
          <w:lang w:val="en-GB"/>
        </w:rPr>
        <w:t>text.strip</w:t>
      </w:r>
      <w:proofErr w:type="spellEnd"/>
      <w:r w:rsidRPr="00D877C5">
        <w:rPr>
          <w:lang w:val="en-GB"/>
        </w:rPr>
        <w:t>():</w:t>
      </w:r>
    </w:p>
    <w:p w14:paraId="3F0D5919" w14:textId="77777777" w:rsidR="00D877C5" w:rsidRPr="00D877C5" w:rsidRDefault="00D877C5" w:rsidP="00D877C5">
      <w:pPr>
        <w:rPr>
          <w:lang w:val="en-GB"/>
        </w:rPr>
      </w:pPr>
      <w:r w:rsidRPr="00D877C5">
        <w:rPr>
          <w:lang w:val="en-GB"/>
        </w:rPr>
        <w:t>            return None, "No readable text found in the image."</w:t>
      </w:r>
    </w:p>
    <w:p w14:paraId="7E1FEB4C" w14:textId="77777777" w:rsidR="00D877C5" w:rsidRPr="00D877C5" w:rsidRDefault="00D877C5" w:rsidP="00D877C5">
      <w:pPr>
        <w:rPr>
          <w:lang w:val="en-GB"/>
        </w:rPr>
      </w:pPr>
    </w:p>
    <w:p w14:paraId="2992ACEF" w14:textId="77777777" w:rsidR="00D877C5" w:rsidRPr="00D877C5" w:rsidRDefault="00D877C5" w:rsidP="00D877C5">
      <w:pPr>
        <w:rPr>
          <w:lang w:val="en-GB"/>
        </w:rPr>
      </w:pPr>
      <w:r w:rsidRPr="00D877C5">
        <w:rPr>
          <w:lang w:val="en-GB"/>
        </w:rPr>
        <w:t>        # Convert text to speech</w:t>
      </w:r>
    </w:p>
    <w:p w14:paraId="7B011D12" w14:textId="77777777" w:rsidR="00D877C5" w:rsidRPr="00D877C5" w:rsidRDefault="00D877C5" w:rsidP="00D877C5">
      <w:pPr>
        <w:rPr>
          <w:lang w:val="en-GB"/>
        </w:rPr>
      </w:pPr>
      <w:r w:rsidRPr="00D877C5">
        <w:rPr>
          <w:lang w:val="en-GB"/>
        </w:rPr>
        <w:t xml:space="preserve">        </w:t>
      </w:r>
      <w:proofErr w:type="spellStart"/>
      <w:r w:rsidRPr="00D877C5">
        <w:rPr>
          <w:lang w:val="en-GB"/>
        </w:rPr>
        <w:t>tts</w:t>
      </w:r>
      <w:proofErr w:type="spellEnd"/>
      <w:r w:rsidRPr="00D877C5">
        <w:rPr>
          <w:lang w:val="en-GB"/>
        </w:rPr>
        <w:t xml:space="preserve"> = </w:t>
      </w:r>
      <w:proofErr w:type="spellStart"/>
      <w:r w:rsidRPr="00D877C5">
        <w:rPr>
          <w:lang w:val="en-GB"/>
        </w:rPr>
        <w:t>gTTS</w:t>
      </w:r>
      <w:proofErr w:type="spellEnd"/>
      <w:r w:rsidRPr="00D877C5">
        <w:rPr>
          <w:lang w:val="en-GB"/>
        </w:rPr>
        <w:t>(text=text, lang="</w:t>
      </w:r>
      <w:proofErr w:type="spellStart"/>
      <w:r w:rsidRPr="00D877C5">
        <w:rPr>
          <w:lang w:val="en-GB"/>
        </w:rPr>
        <w:t>en</w:t>
      </w:r>
      <w:proofErr w:type="spellEnd"/>
      <w:r w:rsidRPr="00D877C5">
        <w:rPr>
          <w:lang w:val="en-GB"/>
        </w:rPr>
        <w:t>")</w:t>
      </w:r>
    </w:p>
    <w:p w14:paraId="74C529FB" w14:textId="77777777" w:rsidR="00D877C5" w:rsidRPr="00D877C5" w:rsidRDefault="00D877C5" w:rsidP="00D877C5">
      <w:pPr>
        <w:rPr>
          <w:lang w:val="en-GB"/>
        </w:rPr>
      </w:pPr>
      <w:r w:rsidRPr="00D877C5">
        <w:rPr>
          <w:lang w:val="en-GB"/>
        </w:rPr>
        <w:t xml:space="preserve">        </w:t>
      </w:r>
      <w:proofErr w:type="spellStart"/>
      <w:r w:rsidRPr="00D877C5">
        <w:rPr>
          <w:lang w:val="en-GB"/>
        </w:rPr>
        <w:t>audio_file</w:t>
      </w:r>
      <w:proofErr w:type="spellEnd"/>
      <w:r w:rsidRPr="00D877C5">
        <w:rPr>
          <w:lang w:val="en-GB"/>
        </w:rPr>
        <w:t xml:space="preserve"> = "output.mp3"</w:t>
      </w:r>
    </w:p>
    <w:p w14:paraId="4AE8787F" w14:textId="77777777" w:rsidR="00D877C5" w:rsidRPr="00D877C5" w:rsidRDefault="00D877C5" w:rsidP="00D877C5">
      <w:pPr>
        <w:rPr>
          <w:lang w:val="en-GB"/>
        </w:rPr>
      </w:pPr>
      <w:r w:rsidRPr="00D877C5">
        <w:rPr>
          <w:lang w:val="en-GB"/>
        </w:rPr>
        <w:t xml:space="preserve">        </w:t>
      </w:r>
      <w:proofErr w:type="spellStart"/>
      <w:r w:rsidRPr="00D877C5">
        <w:rPr>
          <w:lang w:val="en-GB"/>
        </w:rPr>
        <w:t>tts.save</w:t>
      </w:r>
      <w:proofErr w:type="spellEnd"/>
      <w:r w:rsidRPr="00D877C5">
        <w:rPr>
          <w:lang w:val="en-GB"/>
        </w:rPr>
        <w:t>(</w:t>
      </w:r>
      <w:proofErr w:type="spellStart"/>
      <w:r w:rsidRPr="00D877C5">
        <w:rPr>
          <w:lang w:val="en-GB"/>
        </w:rPr>
        <w:t>audio_file</w:t>
      </w:r>
      <w:proofErr w:type="spellEnd"/>
      <w:r w:rsidRPr="00D877C5">
        <w:rPr>
          <w:lang w:val="en-GB"/>
        </w:rPr>
        <w:t>)</w:t>
      </w:r>
    </w:p>
    <w:p w14:paraId="536372C8" w14:textId="77777777" w:rsidR="00D877C5" w:rsidRPr="00D877C5" w:rsidRDefault="00D877C5" w:rsidP="00D877C5">
      <w:pPr>
        <w:rPr>
          <w:lang w:val="en-GB"/>
        </w:rPr>
      </w:pPr>
      <w:r w:rsidRPr="00D877C5">
        <w:rPr>
          <w:lang w:val="en-GB"/>
        </w:rPr>
        <w:t xml:space="preserve">        return </w:t>
      </w:r>
      <w:proofErr w:type="spellStart"/>
      <w:r w:rsidRPr="00D877C5">
        <w:rPr>
          <w:lang w:val="en-GB"/>
        </w:rPr>
        <w:t>audio_file</w:t>
      </w:r>
      <w:proofErr w:type="spellEnd"/>
      <w:r w:rsidRPr="00D877C5">
        <w:rPr>
          <w:lang w:val="en-GB"/>
        </w:rPr>
        <w:t>, text</w:t>
      </w:r>
    </w:p>
    <w:p w14:paraId="293749E9" w14:textId="77777777" w:rsidR="00D877C5" w:rsidRPr="00D877C5" w:rsidRDefault="00D877C5" w:rsidP="00D877C5">
      <w:pPr>
        <w:rPr>
          <w:lang w:val="en-GB"/>
        </w:rPr>
      </w:pPr>
      <w:r w:rsidRPr="00D877C5">
        <w:rPr>
          <w:lang w:val="en-GB"/>
        </w:rPr>
        <w:t>    except Exception as e:</w:t>
      </w:r>
    </w:p>
    <w:p w14:paraId="491B2EA9" w14:textId="77777777" w:rsidR="00D877C5" w:rsidRPr="00D877C5" w:rsidRDefault="00D877C5" w:rsidP="00D877C5">
      <w:pPr>
        <w:rPr>
          <w:lang w:val="en-GB"/>
        </w:rPr>
      </w:pPr>
      <w:r w:rsidRPr="00D877C5">
        <w:rPr>
          <w:lang w:val="en-GB"/>
        </w:rPr>
        <w:t xml:space="preserve">        return None, </w:t>
      </w:r>
      <w:proofErr w:type="spellStart"/>
      <w:r w:rsidRPr="00D877C5">
        <w:rPr>
          <w:lang w:val="en-GB"/>
        </w:rPr>
        <w:t>f"Error</w:t>
      </w:r>
      <w:proofErr w:type="spellEnd"/>
      <w:r w:rsidRPr="00D877C5">
        <w:rPr>
          <w:lang w:val="en-GB"/>
        </w:rPr>
        <w:t xml:space="preserve"> during text-to-speech conversion: {e}"</w:t>
      </w:r>
    </w:p>
    <w:p w14:paraId="32D9DA05" w14:textId="77777777" w:rsidR="00D877C5" w:rsidRPr="00D877C5" w:rsidRDefault="00D877C5" w:rsidP="00D877C5">
      <w:pPr>
        <w:rPr>
          <w:lang w:val="en-GB"/>
        </w:rPr>
      </w:pPr>
    </w:p>
    <w:p w14:paraId="6A8DB660" w14:textId="77777777" w:rsidR="00D877C5" w:rsidRPr="00D877C5" w:rsidRDefault="00D877C5" w:rsidP="00D877C5">
      <w:pPr>
        <w:rPr>
          <w:lang w:val="en-GB"/>
        </w:rPr>
      </w:pPr>
      <w:r w:rsidRPr="00D877C5">
        <w:rPr>
          <w:lang w:val="en-GB"/>
        </w:rPr>
        <w:t># --- MAIN APP ---</w:t>
      </w:r>
    </w:p>
    <w:p w14:paraId="599A626E" w14:textId="77777777" w:rsidR="00D877C5" w:rsidRPr="00D877C5" w:rsidRDefault="00D877C5" w:rsidP="00D877C5">
      <w:pPr>
        <w:rPr>
          <w:lang w:val="en-GB"/>
        </w:rPr>
      </w:pPr>
      <w:r w:rsidRPr="00D877C5">
        <w:rPr>
          <w:lang w:val="en-GB"/>
        </w:rPr>
        <w:t>def main():</w:t>
      </w:r>
    </w:p>
    <w:p w14:paraId="12BF02D6" w14:textId="77777777" w:rsidR="00D877C5" w:rsidRPr="00D877C5" w:rsidRDefault="00D877C5" w:rsidP="00D877C5">
      <w:pPr>
        <w:rPr>
          <w:lang w:val="en-GB"/>
        </w:rPr>
      </w:pPr>
      <w:r w:rsidRPr="00D877C5">
        <w:rPr>
          <w:lang w:val="en-GB"/>
        </w:rPr>
        <w:t xml:space="preserve">    </w:t>
      </w:r>
      <w:proofErr w:type="spellStart"/>
      <w:r w:rsidRPr="00D877C5">
        <w:rPr>
          <w:lang w:val="en-GB"/>
        </w:rPr>
        <w:t>apply_custom_styles</w:t>
      </w:r>
      <w:proofErr w:type="spellEnd"/>
      <w:r w:rsidRPr="00D877C5">
        <w:rPr>
          <w:lang w:val="en-GB"/>
        </w:rPr>
        <w:t>()</w:t>
      </w:r>
    </w:p>
    <w:p w14:paraId="44DC7C4C" w14:textId="77777777" w:rsidR="00D877C5" w:rsidRPr="00D877C5" w:rsidRDefault="00D877C5" w:rsidP="00D877C5">
      <w:pPr>
        <w:rPr>
          <w:lang w:val="en-GB"/>
        </w:rPr>
      </w:pPr>
      <w:r w:rsidRPr="00D877C5">
        <w:rPr>
          <w:lang w:val="en-GB"/>
        </w:rPr>
        <w:t xml:space="preserve">    </w:t>
      </w:r>
      <w:proofErr w:type="spellStart"/>
      <w:r w:rsidRPr="00D877C5">
        <w:rPr>
          <w:lang w:val="en-GB"/>
        </w:rPr>
        <w:t>st.title</w:t>
      </w:r>
      <w:proofErr w:type="spellEnd"/>
      <w:r w:rsidRPr="00D877C5">
        <w:rPr>
          <w:lang w:val="en-GB"/>
        </w:rPr>
        <w:t>("</w:t>
      </w:r>
      <w:r w:rsidRPr="00D877C5">
        <w:rPr>
          <w:rFonts w:ascii="Segoe UI Emoji" w:hAnsi="Segoe UI Emoji" w:cs="Segoe UI Emoji"/>
          <w:lang w:val="en-GB"/>
        </w:rPr>
        <w:t>👁️</w:t>
      </w:r>
      <w:r w:rsidRPr="00D877C5">
        <w:rPr>
          <w:lang w:val="en-GB"/>
        </w:rPr>
        <w:t xml:space="preserve"> AI Assistant for Visually Impaired Individuals")</w:t>
      </w:r>
    </w:p>
    <w:p w14:paraId="59993E0F" w14:textId="77777777" w:rsidR="00D877C5" w:rsidRPr="00D877C5" w:rsidRDefault="00D877C5" w:rsidP="00D877C5">
      <w:pPr>
        <w:rPr>
          <w:lang w:val="en-GB"/>
        </w:rPr>
      </w:pPr>
      <w:r w:rsidRPr="00D877C5">
        <w:rPr>
          <w:lang w:val="en-GB"/>
        </w:rPr>
        <w:t xml:space="preserve">    </w:t>
      </w:r>
      <w:proofErr w:type="spellStart"/>
      <w:r w:rsidRPr="00D877C5">
        <w:rPr>
          <w:lang w:val="en-GB"/>
        </w:rPr>
        <w:t>st.write</w:t>
      </w:r>
      <w:proofErr w:type="spellEnd"/>
      <w:r w:rsidRPr="00D877C5">
        <w:rPr>
          <w:lang w:val="en-GB"/>
        </w:rPr>
        <w:t>(</w:t>
      </w:r>
    </w:p>
    <w:p w14:paraId="66EEA61B" w14:textId="77777777" w:rsidR="00D877C5" w:rsidRPr="00D877C5" w:rsidRDefault="00D877C5" w:rsidP="00D877C5">
      <w:pPr>
        <w:rPr>
          <w:lang w:val="en-GB"/>
        </w:rPr>
      </w:pPr>
      <w:r w:rsidRPr="00D877C5">
        <w:rPr>
          <w:lang w:val="en-GB"/>
        </w:rPr>
        <w:lastRenderedPageBreak/>
        <w:t>        "This app leverages AI to provide detailed scene descriptions and text-to-speech features."</w:t>
      </w:r>
    </w:p>
    <w:p w14:paraId="6C673FC9" w14:textId="77777777" w:rsidR="00D877C5" w:rsidRPr="00D877C5" w:rsidRDefault="00D877C5" w:rsidP="00D877C5">
      <w:pPr>
        <w:rPr>
          <w:lang w:val="en-GB"/>
        </w:rPr>
      </w:pPr>
      <w:r w:rsidRPr="00D877C5">
        <w:rPr>
          <w:lang w:val="en-GB"/>
        </w:rPr>
        <w:t>    )</w:t>
      </w:r>
    </w:p>
    <w:p w14:paraId="5006E406" w14:textId="77777777" w:rsidR="00D877C5" w:rsidRPr="00D877C5" w:rsidRDefault="00D877C5" w:rsidP="00D877C5">
      <w:pPr>
        <w:rPr>
          <w:lang w:val="en-GB"/>
        </w:rPr>
      </w:pPr>
    </w:p>
    <w:p w14:paraId="3366AA80" w14:textId="77777777" w:rsidR="00D877C5" w:rsidRPr="00D877C5" w:rsidRDefault="00D877C5" w:rsidP="00D877C5">
      <w:pPr>
        <w:rPr>
          <w:lang w:val="en-GB"/>
        </w:rPr>
      </w:pPr>
      <w:r w:rsidRPr="00D877C5">
        <w:rPr>
          <w:lang w:val="en-GB"/>
        </w:rPr>
        <w:t>    # Sidebar for Feature Selection</w:t>
      </w:r>
    </w:p>
    <w:p w14:paraId="04A7AEB2" w14:textId="77777777" w:rsidR="00D877C5" w:rsidRPr="00D877C5" w:rsidRDefault="00D877C5" w:rsidP="00D877C5">
      <w:pPr>
        <w:rPr>
          <w:lang w:val="en-GB"/>
        </w:rPr>
      </w:pPr>
      <w:r w:rsidRPr="00D877C5">
        <w:rPr>
          <w:lang w:val="en-GB"/>
        </w:rPr>
        <w:t xml:space="preserve">    with </w:t>
      </w:r>
      <w:proofErr w:type="spellStart"/>
      <w:r w:rsidRPr="00D877C5">
        <w:rPr>
          <w:lang w:val="en-GB"/>
        </w:rPr>
        <w:t>st.sidebar</w:t>
      </w:r>
      <w:proofErr w:type="spellEnd"/>
      <w:r w:rsidRPr="00D877C5">
        <w:rPr>
          <w:lang w:val="en-GB"/>
        </w:rPr>
        <w:t>:</w:t>
      </w:r>
    </w:p>
    <w:p w14:paraId="2FE58D00" w14:textId="77777777" w:rsidR="00D877C5" w:rsidRPr="00D877C5" w:rsidRDefault="00D877C5" w:rsidP="00D877C5">
      <w:pPr>
        <w:rPr>
          <w:lang w:val="en-GB"/>
        </w:rPr>
      </w:pPr>
      <w:r w:rsidRPr="00D877C5">
        <w:rPr>
          <w:lang w:val="en-GB"/>
        </w:rPr>
        <w:t xml:space="preserve">        </w:t>
      </w:r>
      <w:proofErr w:type="spellStart"/>
      <w:r w:rsidRPr="00D877C5">
        <w:rPr>
          <w:lang w:val="en-GB"/>
        </w:rPr>
        <w:t>st.header</w:t>
      </w:r>
      <w:proofErr w:type="spellEnd"/>
      <w:r w:rsidRPr="00D877C5">
        <w:rPr>
          <w:lang w:val="en-GB"/>
        </w:rPr>
        <w:t>("</w:t>
      </w:r>
      <w:r w:rsidRPr="00D877C5">
        <w:rPr>
          <w:rFonts w:ascii="Segoe UI Emoji" w:hAnsi="Segoe UI Emoji" w:cs="Segoe UI Emoji"/>
          <w:lang w:val="en-GB"/>
        </w:rPr>
        <w:t>🔧</w:t>
      </w:r>
      <w:r w:rsidRPr="00D877C5">
        <w:rPr>
          <w:lang w:val="en-GB"/>
        </w:rPr>
        <w:t xml:space="preserve"> Features")</w:t>
      </w:r>
    </w:p>
    <w:p w14:paraId="145F0488" w14:textId="77777777" w:rsidR="00D877C5" w:rsidRPr="00D877C5" w:rsidRDefault="00D877C5" w:rsidP="00D877C5">
      <w:pPr>
        <w:rPr>
          <w:lang w:val="en-GB"/>
        </w:rPr>
      </w:pPr>
      <w:r w:rsidRPr="00D877C5">
        <w:rPr>
          <w:lang w:val="en-GB"/>
        </w:rPr>
        <w:t xml:space="preserve">        </w:t>
      </w:r>
      <w:proofErr w:type="spellStart"/>
      <w:r w:rsidRPr="00D877C5">
        <w:rPr>
          <w:lang w:val="en-GB"/>
        </w:rPr>
        <w:t>scene_understanding</w:t>
      </w:r>
      <w:proofErr w:type="spellEnd"/>
      <w:r w:rsidRPr="00D877C5">
        <w:rPr>
          <w:lang w:val="en-GB"/>
        </w:rPr>
        <w:t xml:space="preserve"> = </w:t>
      </w:r>
      <w:proofErr w:type="spellStart"/>
      <w:r w:rsidRPr="00D877C5">
        <w:rPr>
          <w:lang w:val="en-GB"/>
        </w:rPr>
        <w:t>st.checkbox</w:t>
      </w:r>
      <w:proofErr w:type="spellEnd"/>
      <w:r w:rsidRPr="00D877C5">
        <w:rPr>
          <w:lang w:val="en-GB"/>
        </w:rPr>
        <w:t>("Describe the Scene in Detail")</w:t>
      </w:r>
    </w:p>
    <w:p w14:paraId="1C3D8C7B" w14:textId="77777777" w:rsidR="00D877C5" w:rsidRPr="00D877C5" w:rsidRDefault="00D877C5" w:rsidP="00D877C5">
      <w:pPr>
        <w:rPr>
          <w:lang w:val="en-GB"/>
        </w:rPr>
      </w:pPr>
      <w:r w:rsidRPr="00D877C5">
        <w:rPr>
          <w:lang w:val="en-GB"/>
        </w:rPr>
        <w:t xml:space="preserve">        </w:t>
      </w:r>
      <w:proofErr w:type="spellStart"/>
      <w:r w:rsidRPr="00D877C5">
        <w:rPr>
          <w:lang w:val="en-GB"/>
        </w:rPr>
        <w:t>text_to_speech</w:t>
      </w:r>
      <w:proofErr w:type="spellEnd"/>
      <w:r w:rsidRPr="00D877C5">
        <w:rPr>
          <w:lang w:val="en-GB"/>
        </w:rPr>
        <w:t xml:space="preserve"> = </w:t>
      </w:r>
      <w:proofErr w:type="spellStart"/>
      <w:r w:rsidRPr="00D877C5">
        <w:rPr>
          <w:lang w:val="en-GB"/>
        </w:rPr>
        <w:t>st.checkbox</w:t>
      </w:r>
      <w:proofErr w:type="spellEnd"/>
      <w:r w:rsidRPr="00D877C5">
        <w:rPr>
          <w:lang w:val="en-GB"/>
        </w:rPr>
        <w:t>("Text-to-Speech Conversion for Visual Content")</w:t>
      </w:r>
    </w:p>
    <w:p w14:paraId="00431192" w14:textId="77777777" w:rsidR="00D877C5" w:rsidRPr="00D877C5" w:rsidRDefault="00D877C5" w:rsidP="00D877C5">
      <w:pPr>
        <w:rPr>
          <w:lang w:val="en-GB"/>
        </w:rPr>
      </w:pPr>
      <w:r w:rsidRPr="00D877C5">
        <w:rPr>
          <w:lang w:val="en-GB"/>
        </w:rPr>
        <w:t xml:space="preserve">        </w:t>
      </w:r>
      <w:proofErr w:type="spellStart"/>
      <w:r w:rsidRPr="00D877C5">
        <w:rPr>
          <w:lang w:val="en-GB"/>
        </w:rPr>
        <w:t>st.markdown</w:t>
      </w:r>
      <w:proofErr w:type="spellEnd"/>
      <w:r w:rsidRPr="00D877C5">
        <w:rPr>
          <w:lang w:val="en-GB"/>
        </w:rPr>
        <w:t>("---")</w:t>
      </w:r>
    </w:p>
    <w:p w14:paraId="2805BB13" w14:textId="77777777" w:rsidR="00D877C5" w:rsidRPr="00D877C5" w:rsidRDefault="00D877C5" w:rsidP="00D877C5">
      <w:pPr>
        <w:rPr>
          <w:lang w:val="en-GB"/>
        </w:rPr>
      </w:pPr>
      <w:r w:rsidRPr="00D877C5">
        <w:rPr>
          <w:lang w:val="en-GB"/>
        </w:rPr>
        <w:t xml:space="preserve">        </w:t>
      </w:r>
      <w:proofErr w:type="spellStart"/>
      <w:r w:rsidRPr="00D877C5">
        <w:rPr>
          <w:lang w:val="en-GB"/>
        </w:rPr>
        <w:t>st.write</w:t>
      </w:r>
      <w:proofErr w:type="spellEnd"/>
      <w:r w:rsidRPr="00D877C5">
        <w:rPr>
          <w:lang w:val="en-GB"/>
        </w:rPr>
        <w:t>("Choose features and upload an image for analysis.")</w:t>
      </w:r>
    </w:p>
    <w:p w14:paraId="7EE681BF" w14:textId="77777777" w:rsidR="00D877C5" w:rsidRPr="00D877C5" w:rsidRDefault="00D877C5" w:rsidP="00D877C5">
      <w:pPr>
        <w:rPr>
          <w:lang w:val="en-GB"/>
        </w:rPr>
      </w:pPr>
    </w:p>
    <w:p w14:paraId="6C0C6D4D" w14:textId="77777777" w:rsidR="00D877C5" w:rsidRPr="00D877C5" w:rsidRDefault="00D877C5" w:rsidP="00D877C5">
      <w:pPr>
        <w:rPr>
          <w:lang w:val="en-GB"/>
        </w:rPr>
      </w:pPr>
      <w:r w:rsidRPr="00D877C5">
        <w:rPr>
          <w:lang w:val="en-GB"/>
        </w:rPr>
        <w:t>    # Image Upload Section</w:t>
      </w:r>
    </w:p>
    <w:p w14:paraId="33CA18FC" w14:textId="77777777" w:rsidR="00D877C5" w:rsidRPr="00D877C5" w:rsidRDefault="00D877C5" w:rsidP="00D877C5">
      <w:pPr>
        <w:rPr>
          <w:lang w:val="en-GB"/>
        </w:rPr>
      </w:pPr>
      <w:r w:rsidRPr="00D877C5">
        <w:rPr>
          <w:lang w:val="en-GB"/>
        </w:rPr>
        <w:t xml:space="preserve">    </w:t>
      </w:r>
      <w:proofErr w:type="spellStart"/>
      <w:r w:rsidRPr="00D877C5">
        <w:rPr>
          <w:lang w:val="en-GB"/>
        </w:rPr>
        <w:t>uploaded_image</w:t>
      </w:r>
      <w:proofErr w:type="spellEnd"/>
      <w:r w:rsidRPr="00D877C5">
        <w:rPr>
          <w:lang w:val="en-GB"/>
        </w:rPr>
        <w:t xml:space="preserve"> = </w:t>
      </w:r>
      <w:proofErr w:type="spellStart"/>
      <w:r w:rsidRPr="00D877C5">
        <w:rPr>
          <w:lang w:val="en-GB"/>
        </w:rPr>
        <w:t>st.file_uploader</w:t>
      </w:r>
      <w:proofErr w:type="spellEnd"/>
      <w:r w:rsidRPr="00D877C5">
        <w:rPr>
          <w:lang w:val="en-GB"/>
        </w:rPr>
        <w:t>(</w:t>
      </w:r>
    </w:p>
    <w:p w14:paraId="6B2D58AE" w14:textId="77777777" w:rsidR="00D877C5" w:rsidRPr="00D877C5" w:rsidRDefault="00D877C5" w:rsidP="00D877C5">
      <w:pPr>
        <w:rPr>
          <w:lang w:val="en-GB"/>
        </w:rPr>
      </w:pPr>
      <w:r w:rsidRPr="00D877C5">
        <w:rPr>
          <w:lang w:val="en-GB"/>
        </w:rPr>
        <w:t>        "</w:t>
      </w:r>
      <w:r w:rsidRPr="00D877C5">
        <w:rPr>
          <w:rFonts w:ascii="Segoe UI Emoji" w:hAnsi="Segoe UI Emoji" w:cs="Segoe UI Emoji"/>
          <w:lang w:val="en-GB"/>
        </w:rPr>
        <w:t>📤</w:t>
      </w:r>
      <w:r w:rsidRPr="00D877C5">
        <w:rPr>
          <w:lang w:val="en-GB"/>
        </w:rPr>
        <w:t xml:space="preserve"> Upload an Image to </w:t>
      </w:r>
      <w:proofErr w:type="spellStart"/>
      <w:r w:rsidRPr="00D877C5">
        <w:rPr>
          <w:lang w:val="en-GB"/>
        </w:rPr>
        <w:t>Analyze</w:t>
      </w:r>
      <w:proofErr w:type="spellEnd"/>
      <w:r w:rsidRPr="00D877C5">
        <w:rPr>
          <w:lang w:val="en-GB"/>
        </w:rPr>
        <w:t xml:space="preserve"> (JPEG/PNG)", type=["jpg", "</w:t>
      </w:r>
      <w:proofErr w:type="spellStart"/>
      <w:r w:rsidRPr="00D877C5">
        <w:rPr>
          <w:lang w:val="en-GB"/>
        </w:rPr>
        <w:t>png</w:t>
      </w:r>
      <w:proofErr w:type="spellEnd"/>
      <w:r w:rsidRPr="00D877C5">
        <w:rPr>
          <w:lang w:val="en-GB"/>
        </w:rPr>
        <w:t>", "jpeg"]</w:t>
      </w:r>
    </w:p>
    <w:p w14:paraId="45B002F2" w14:textId="77777777" w:rsidR="00D877C5" w:rsidRPr="00D877C5" w:rsidRDefault="00D877C5" w:rsidP="00D877C5">
      <w:pPr>
        <w:rPr>
          <w:lang w:val="en-GB"/>
        </w:rPr>
      </w:pPr>
      <w:r w:rsidRPr="00D877C5">
        <w:rPr>
          <w:lang w:val="en-GB"/>
        </w:rPr>
        <w:t>    )</w:t>
      </w:r>
    </w:p>
    <w:p w14:paraId="0C6DE1F2" w14:textId="77777777" w:rsidR="00D877C5" w:rsidRPr="00D877C5" w:rsidRDefault="00D877C5" w:rsidP="00D877C5">
      <w:pPr>
        <w:rPr>
          <w:lang w:val="en-GB"/>
        </w:rPr>
      </w:pPr>
    </w:p>
    <w:p w14:paraId="6E81C732" w14:textId="77777777" w:rsidR="00D877C5" w:rsidRPr="00D877C5" w:rsidRDefault="00D877C5" w:rsidP="00D877C5">
      <w:pPr>
        <w:rPr>
          <w:lang w:val="en-GB"/>
        </w:rPr>
      </w:pPr>
      <w:r w:rsidRPr="00D877C5">
        <w:rPr>
          <w:lang w:val="en-GB"/>
        </w:rPr>
        <w:t xml:space="preserve">    if </w:t>
      </w:r>
      <w:proofErr w:type="spellStart"/>
      <w:r w:rsidRPr="00D877C5">
        <w:rPr>
          <w:lang w:val="en-GB"/>
        </w:rPr>
        <w:t>uploaded_image</w:t>
      </w:r>
      <w:proofErr w:type="spellEnd"/>
      <w:r w:rsidRPr="00D877C5">
        <w:rPr>
          <w:lang w:val="en-GB"/>
        </w:rPr>
        <w:t>:</w:t>
      </w:r>
    </w:p>
    <w:p w14:paraId="03C3B18B" w14:textId="77777777" w:rsidR="00D877C5" w:rsidRPr="00D877C5" w:rsidRDefault="00D877C5" w:rsidP="00D877C5">
      <w:pPr>
        <w:rPr>
          <w:lang w:val="en-GB"/>
        </w:rPr>
      </w:pPr>
      <w:r w:rsidRPr="00D877C5">
        <w:rPr>
          <w:lang w:val="en-GB"/>
        </w:rPr>
        <w:t>        # Display the uploaded image</w:t>
      </w:r>
    </w:p>
    <w:p w14:paraId="057ED606" w14:textId="77777777" w:rsidR="00D877C5" w:rsidRPr="00D877C5" w:rsidRDefault="00D877C5" w:rsidP="00D877C5">
      <w:pPr>
        <w:rPr>
          <w:lang w:val="en-GB"/>
        </w:rPr>
      </w:pPr>
      <w:r w:rsidRPr="00D877C5">
        <w:rPr>
          <w:lang w:val="en-GB"/>
        </w:rPr>
        <w:t xml:space="preserve">        image = </w:t>
      </w:r>
      <w:proofErr w:type="spellStart"/>
      <w:r w:rsidRPr="00D877C5">
        <w:rPr>
          <w:lang w:val="en-GB"/>
        </w:rPr>
        <w:t>Image.open</w:t>
      </w:r>
      <w:proofErr w:type="spellEnd"/>
      <w:r w:rsidRPr="00D877C5">
        <w:rPr>
          <w:lang w:val="en-GB"/>
        </w:rPr>
        <w:t>(</w:t>
      </w:r>
      <w:proofErr w:type="spellStart"/>
      <w:r w:rsidRPr="00D877C5">
        <w:rPr>
          <w:lang w:val="en-GB"/>
        </w:rPr>
        <w:t>uploaded_image</w:t>
      </w:r>
      <w:proofErr w:type="spellEnd"/>
      <w:r w:rsidRPr="00D877C5">
        <w:rPr>
          <w:lang w:val="en-GB"/>
        </w:rPr>
        <w:t>)</w:t>
      </w:r>
    </w:p>
    <w:p w14:paraId="6DE56451" w14:textId="77777777" w:rsidR="00D877C5" w:rsidRPr="00D877C5" w:rsidRDefault="00D877C5" w:rsidP="00D877C5">
      <w:pPr>
        <w:rPr>
          <w:lang w:val="en-GB"/>
        </w:rPr>
      </w:pPr>
      <w:r w:rsidRPr="00D877C5">
        <w:rPr>
          <w:lang w:val="en-GB"/>
        </w:rPr>
        <w:t xml:space="preserve">        </w:t>
      </w:r>
      <w:proofErr w:type="spellStart"/>
      <w:r w:rsidRPr="00D877C5">
        <w:rPr>
          <w:lang w:val="en-GB"/>
        </w:rPr>
        <w:t>st.image</w:t>
      </w:r>
      <w:proofErr w:type="spellEnd"/>
      <w:r w:rsidRPr="00D877C5">
        <w:rPr>
          <w:lang w:val="en-GB"/>
        </w:rPr>
        <w:t xml:space="preserve">(image, caption="Uploaded Image", </w:t>
      </w:r>
      <w:proofErr w:type="spellStart"/>
      <w:r w:rsidRPr="00D877C5">
        <w:rPr>
          <w:lang w:val="en-GB"/>
        </w:rPr>
        <w:t>use_container_width</w:t>
      </w:r>
      <w:proofErr w:type="spellEnd"/>
      <w:r w:rsidRPr="00D877C5">
        <w:rPr>
          <w:lang w:val="en-GB"/>
        </w:rPr>
        <w:t>=True)</w:t>
      </w:r>
    </w:p>
    <w:p w14:paraId="144663DA" w14:textId="77777777" w:rsidR="00D877C5" w:rsidRPr="00D877C5" w:rsidRDefault="00D877C5" w:rsidP="00D877C5">
      <w:pPr>
        <w:rPr>
          <w:lang w:val="en-GB"/>
        </w:rPr>
      </w:pPr>
    </w:p>
    <w:p w14:paraId="6B714F60" w14:textId="77777777" w:rsidR="00D877C5" w:rsidRPr="00D877C5" w:rsidRDefault="00D877C5" w:rsidP="00D877C5">
      <w:pPr>
        <w:rPr>
          <w:lang w:val="en-GB"/>
        </w:rPr>
      </w:pPr>
      <w:r w:rsidRPr="00D877C5">
        <w:rPr>
          <w:lang w:val="en-GB"/>
        </w:rPr>
        <w:t xml:space="preserve">        if </w:t>
      </w:r>
      <w:proofErr w:type="spellStart"/>
      <w:r w:rsidRPr="00D877C5">
        <w:rPr>
          <w:lang w:val="en-GB"/>
        </w:rPr>
        <w:t>st.button</w:t>
      </w:r>
      <w:proofErr w:type="spellEnd"/>
      <w:r w:rsidRPr="00D877C5">
        <w:rPr>
          <w:lang w:val="en-GB"/>
        </w:rPr>
        <w:t>("</w:t>
      </w:r>
      <w:r w:rsidRPr="00D877C5">
        <w:rPr>
          <w:rFonts w:ascii="Segoe UI Emoji" w:hAnsi="Segoe UI Emoji" w:cs="Segoe UI Emoji"/>
          <w:lang w:val="en-GB"/>
        </w:rPr>
        <w:t>🚀</w:t>
      </w:r>
      <w:r w:rsidRPr="00D877C5">
        <w:rPr>
          <w:lang w:val="en-GB"/>
        </w:rPr>
        <w:t xml:space="preserve"> Start Analysis"):</w:t>
      </w:r>
    </w:p>
    <w:p w14:paraId="74FF0404" w14:textId="77777777" w:rsidR="00D877C5" w:rsidRPr="00D877C5" w:rsidRDefault="00D877C5" w:rsidP="00D877C5">
      <w:pPr>
        <w:rPr>
          <w:lang w:val="en-GB"/>
        </w:rPr>
      </w:pPr>
      <w:r w:rsidRPr="00D877C5">
        <w:rPr>
          <w:lang w:val="en-GB"/>
        </w:rPr>
        <w:t>            # Scene Understanding</w:t>
      </w:r>
    </w:p>
    <w:p w14:paraId="764A0E40" w14:textId="77777777" w:rsidR="00D877C5" w:rsidRPr="00D877C5" w:rsidRDefault="00D877C5" w:rsidP="00D877C5">
      <w:pPr>
        <w:rPr>
          <w:lang w:val="en-GB"/>
        </w:rPr>
      </w:pPr>
      <w:r w:rsidRPr="00D877C5">
        <w:rPr>
          <w:lang w:val="en-GB"/>
        </w:rPr>
        <w:t xml:space="preserve">            if </w:t>
      </w:r>
      <w:proofErr w:type="spellStart"/>
      <w:r w:rsidRPr="00D877C5">
        <w:rPr>
          <w:lang w:val="en-GB"/>
        </w:rPr>
        <w:t>scene_understanding</w:t>
      </w:r>
      <w:proofErr w:type="spellEnd"/>
      <w:r w:rsidRPr="00D877C5">
        <w:rPr>
          <w:lang w:val="en-GB"/>
        </w:rPr>
        <w:t>:</w:t>
      </w:r>
    </w:p>
    <w:p w14:paraId="1211B6BF" w14:textId="77777777" w:rsidR="00D877C5" w:rsidRPr="00D877C5" w:rsidRDefault="00D877C5" w:rsidP="00D877C5">
      <w:pPr>
        <w:rPr>
          <w:lang w:val="en-GB"/>
        </w:rPr>
      </w:pPr>
      <w:r w:rsidRPr="00D877C5">
        <w:rPr>
          <w:lang w:val="en-GB"/>
        </w:rPr>
        <w:t xml:space="preserve">                </w:t>
      </w:r>
      <w:proofErr w:type="spellStart"/>
      <w:r w:rsidRPr="00D877C5">
        <w:rPr>
          <w:lang w:val="en-GB"/>
        </w:rPr>
        <w:t>st.subheader</w:t>
      </w:r>
      <w:proofErr w:type="spellEnd"/>
      <w:r w:rsidRPr="00D877C5">
        <w:rPr>
          <w:lang w:val="en-GB"/>
        </w:rPr>
        <w:t>("</w:t>
      </w:r>
      <w:r w:rsidRPr="00D877C5">
        <w:rPr>
          <w:rFonts w:ascii="Segoe UI Emoji" w:hAnsi="Segoe UI Emoji" w:cs="Segoe UI Emoji"/>
          <w:lang w:val="en-GB"/>
        </w:rPr>
        <w:t>📸</w:t>
      </w:r>
      <w:r w:rsidRPr="00D877C5">
        <w:rPr>
          <w:lang w:val="en-GB"/>
        </w:rPr>
        <w:t xml:space="preserve"> Scene Understanding")</w:t>
      </w:r>
    </w:p>
    <w:p w14:paraId="4C9C7CDA" w14:textId="77777777" w:rsidR="00D877C5" w:rsidRPr="00D877C5" w:rsidRDefault="00D877C5" w:rsidP="00D877C5">
      <w:pPr>
        <w:rPr>
          <w:lang w:val="en-GB"/>
        </w:rPr>
      </w:pPr>
      <w:r w:rsidRPr="00D877C5">
        <w:rPr>
          <w:lang w:val="en-GB"/>
        </w:rPr>
        <w:lastRenderedPageBreak/>
        <w:t xml:space="preserve">                with </w:t>
      </w:r>
      <w:proofErr w:type="spellStart"/>
      <w:r w:rsidRPr="00D877C5">
        <w:rPr>
          <w:lang w:val="en-GB"/>
        </w:rPr>
        <w:t>st.spinner</w:t>
      </w:r>
      <w:proofErr w:type="spellEnd"/>
      <w:r w:rsidRPr="00D877C5">
        <w:rPr>
          <w:lang w:val="en-GB"/>
        </w:rPr>
        <w:t>("</w:t>
      </w:r>
      <w:proofErr w:type="spellStart"/>
      <w:r w:rsidRPr="00D877C5">
        <w:rPr>
          <w:lang w:val="en-GB"/>
        </w:rPr>
        <w:t>Analyzing</w:t>
      </w:r>
      <w:proofErr w:type="spellEnd"/>
      <w:r w:rsidRPr="00D877C5">
        <w:rPr>
          <w:lang w:val="en-GB"/>
        </w:rPr>
        <w:t xml:space="preserve"> the scene..."):</w:t>
      </w:r>
    </w:p>
    <w:p w14:paraId="2A6E8B44" w14:textId="77777777" w:rsidR="00D877C5" w:rsidRPr="00D877C5" w:rsidRDefault="00D877C5" w:rsidP="00D877C5">
      <w:pPr>
        <w:rPr>
          <w:lang w:val="en-GB"/>
        </w:rPr>
      </w:pPr>
      <w:r w:rsidRPr="00D877C5">
        <w:rPr>
          <w:lang w:val="en-GB"/>
        </w:rPr>
        <w:t xml:space="preserve">                    result = </w:t>
      </w:r>
      <w:proofErr w:type="spellStart"/>
      <w:r w:rsidRPr="00D877C5">
        <w:rPr>
          <w:lang w:val="en-GB"/>
        </w:rPr>
        <w:t>describe_scene</w:t>
      </w:r>
      <w:proofErr w:type="spellEnd"/>
      <w:r w:rsidRPr="00D877C5">
        <w:rPr>
          <w:lang w:val="en-GB"/>
        </w:rPr>
        <w:t>(image)</w:t>
      </w:r>
    </w:p>
    <w:p w14:paraId="6DE181E6" w14:textId="77777777" w:rsidR="00D877C5" w:rsidRPr="00D877C5" w:rsidRDefault="00D877C5" w:rsidP="00D877C5">
      <w:pPr>
        <w:rPr>
          <w:lang w:val="en-GB"/>
        </w:rPr>
      </w:pPr>
      <w:r w:rsidRPr="00D877C5">
        <w:rPr>
          <w:lang w:val="en-GB"/>
        </w:rPr>
        <w:t xml:space="preserve">                    if </w:t>
      </w:r>
      <w:proofErr w:type="spellStart"/>
      <w:r w:rsidRPr="00D877C5">
        <w:rPr>
          <w:lang w:val="en-GB"/>
        </w:rPr>
        <w:t>result.startswith</w:t>
      </w:r>
      <w:proofErr w:type="spellEnd"/>
      <w:r w:rsidRPr="00D877C5">
        <w:rPr>
          <w:lang w:val="en-GB"/>
        </w:rPr>
        <w:t>("Error"):</w:t>
      </w:r>
    </w:p>
    <w:p w14:paraId="7F41385B" w14:textId="77777777" w:rsidR="00D877C5" w:rsidRPr="00D877C5" w:rsidRDefault="00D877C5" w:rsidP="00D877C5">
      <w:pPr>
        <w:rPr>
          <w:lang w:val="en-GB"/>
        </w:rPr>
      </w:pPr>
      <w:r w:rsidRPr="00D877C5">
        <w:rPr>
          <w:lang w:val="en-GB"/>
        </w:rPr>
        <w:t xml:space="preserve">                        </w:t>
      </w:r>
      <w:proofErr w:type="spellStart"/>
      <w:r w:rsidRPr="00D877C5">
        <w:rPr>
          <w:lang w:val="en-GB"/>
        </w:rPr>
        <w:t>st.error</w:t>
      </w:r>
      <w:proofErr w:type="spellEnd"/>
      <w:r w:rsidRPr="00D877C5">
        <w:rPr>
          <w:lang w:val="en-GB"/>
        </w:rPr>
        <w:t>(result)</w:t>
      </w:r>
    </w:p>
    <w:p w14:paraId="041BF92B" w14:textId="77777777" w:rsidR="00D877C5" w:rsidRPr="00D877C5" w:rsidRDefault="00D877C5" w:rsidP="00D877C5">
      <w:pPr>
        <w:rPr>
          <w:lang w:val="en-GB"/>
        </w:rPr>
      </w:pPr>
      <w:r w:rsidRPr="00D877C5">
        <w:rPr>
          <w:lang w:val="en-GB"/>
        </w:rPr>
        <w:t>                    else:</w:t>
      </w:r>
    </w:p>
    <w:p w14:paraId="40328EB5" w14:textId="77777777" w:rsidR="00D877C5" w:rsidRPr="00D877C5" w:rsidRDefault="00D877C5" w:rsidP="00D877C5">
      <w:pPr>
        <w:rPr>
          <w:lang w:val="en-GB"/>
        </w:rPr>
      </w:pPr>
      <w:r w:rsidRPr="00D877C5">
        <w:rPr>
          <w:lang w:val="en-GB"/>
        </w:rPr>
        <w:t xml:space="preserve">                        </w:t>
      </w:r>
      <w:proofErr w:type="spellStart"/>
      <w:r w:rsidRPr="00D877C5">
        <w:rPr>
          <w:lang w:val="en-GB"/>
        </w:rPr>
        <w:t>st.success</w:t>
      </w:r>
      <w:proofErr w:type="spellEnd"/>
      <w:r w:rsidRPr="00D877C5">
        <w:rPr>
          <w:lang w:val="en-GB"/>
        </w:rPr>
        <w:t>("Scene Description:")</w:t>
      </w:r>
    </w:p>
    <w:p w14:paraId="6E999669" w14:textId="77777777" w:rsidR="00D877C5" w:rsidRPr="00D877C5" w:rsidRDefault="00D877C5" w:rsidP="00D877C5">
      <w:pPr>
        <w:rPr>
          <w:lang w:val="en-GB"/>
        </w:rPr>
      </w:pPr>
      <w:r w:rsidRPr="00D877C5">
        <w:rPr>
          <w:lang w:val="en-GB"/>
        </w:rPr>
        <w:t xml:space="preserve">                        </w:t>
      </w:r>
      <w:proofErr w:type="spellStart"/>
      <w:r w:rsidRPr="00D877C5">
        <w:rPr>
          <w:lang w:val="en-GB"/>
        </w:rPr>
        <w:t>st.write</w:t>
      </w:r>
      <w:proofErr w:type="spellEnd"/>
      <w:r w:rsidRPr="00D877C5">
        <w:rPr>
          <w:lang w:val="en-GB"/>
        </w:rPr>
        <w:t>(result)</w:t>
      </w:r>
    </w:p>
    <w:p w14:paraId="152C2020" w14:textId="77777777" w:rsidR="00D877C5" w:rsidRPr="00D877C5" w:rsidRDefault="00D877C5" w:rsidP="00D877C5">
      <w:pPr>
        <w:rPr>
          <w:lang w:val="en-GB"/>
        </w:rPr>
      </w:pPr>
    </w:p>
    <w:p w14:paraId="58D92757" w14:textId="77777777" w:rsidR="00D877C5" w:rsidRPr="00D877C5" w:rsidRDefault="00D877C5" w:rsidP="00D877C5">
      <w:pPr>
        <w:rPr>
          <w:lang w:val="en-GB"/>
        </w:rPr>
      </w:pPr>
      <w:r w:rsidRPr="00D877C5">
        <w:rPr>
          <w:lang w:val="en-GB"/>
        </w:rPr>
        <w:t>            # Text-to-Speech Conversion</w:t>
      </w:r>
    </w:p>
    <w:p w14:paraId="1DC72BE5" w14:textId="77777777" w:rsidR="00D877C5" w:rsidRPr="00D877C5" w:rsidRDefault="00D877C5" w:rsidP="00D877C5">
      <w:pPr>
        <w:rPr>
          <w:lang w:val="en-GB"/>
        </w:rPr>
      </w:pPr>
      <w:r w:rsidRPr="00D877C5">
        <w:rPr>
          <w:lang w:val="en-GB"/>
        </w:rPr>
        <w:t xml:space="preserve">            if </w:t>
      </w:r>
      <w:proofErr w:type="spellStart"/>
      <w:r w:rsidRPr="00D877C5">
        <w:rPr>
          <w:lang w:val="en-GB"/>
        </w:rPr>
        <w:t>text_to_speech</w:t>
      </w:r>
      <w:proofErr w:type="spellEnd"/>
      <w:r w:rsidRPr="00D877C5">
        <w:rPr>
          <w:lang w:val="en-GB"/>
        </w:rPr>
        <w:t>:</w:t>
      </w:r>
    </w:p>
    <w:p w14:paraId="7CEBAA42" w14:textId="77777777" w:rsidR="00D877C5" w:rsidRPr="00D877C5" w:rsidRDefault="00D877C5" w:rsidP="00D877C5">
      <w:pPr>
        <w:rPr>
          <w:lang w:val="en-GB"/>
        </w:rPr>
      </w:pPr>
      <w:r w:rsidRPr="00D877C5">
        <w:rPr>
          <w:lang w:val="en-GB"/>
        </w:rPr>
        <w:t xml:space="preserve">                </w:t>
      </w:r>
      <w:proofErr w:type="spellStart"/>
      <w:r w:rsidRPr="00D877C5">
        <w:rPr>
          <w:lang w:val="en-GB"/>
        </w:rPr>
        <w:t>st.subheader</w:t>
      </w:r>
      <w:proofErr w:type="spellEnd"/>
      <w:r w:rsidRPr="00D877C5">
        <w:rPr>
          <w:lang w:val="en-GB"/>
        </w:rPr>
        <w:t>("</w:t>
      </w:r>
      <w:r w:rsidRPr="00D877C5">
        <w:rPr>
          <w:rFonts w:ascii="Segoe UI Emoji" w:hAnsi="Segoe UI Emoji" w:cs="Segoe UI Emoji"/>
          <w:lang w:val="en-GB"/>
        </w:rPr>
        <w:t>🔊</w:t>
      </w:r>
      <w:r w:rsidRPr="00D877C5">
        <w:rPr>
          <w:lang w:val="en-GB"/>
        </w:rPr>
        <w:t xml:space="preserve"> Text-to-Speech Conversion")</w:t>
      </w:r>
    </w:p>
    <w:p w14:paraId="77EF9D69" w14:textId="77777777" w:rsidR="00D877C5" w:rsidRPr="00D877C5" w:rsidRDefault="00D877C5" w:rsidP="00D877C5">
      <w:pPr>
        <w:rPr>
          <w:lang w:val="en-GB"/>
        </w:rPr>
      </w:pPr>
      <w:r w:rsidRPr="00D877C5">
        <w:rPr>
          <w:lang w:val="en-GB"/>
        </w:rPr>
        <w:t xml:space="preserve">                with </w:t>
      </w:r>
      <w:proofErr w:type="spellStart"/>
      <w:r w:rsidRPr="00D877C5">
        <w:rPr>
          <w:lang w:val="en-GB"/>
        </w:rPr>
        <w:t>st.spinner</w:t>
      </w:r>
      <w:proofErr w:type="spellEnd"/>
      <w:r w:rsidRPr="00D877C5">
        <w:rPr>
          <w:lang w:val="en-GB"/>
        </w:rPr>
        <w:t>("Extracting and converting text..."):</w:t>
      </w:r>
    </w:p>
    <w:p w14:paraId="3E76B3AA" w14:textId="77777777" w:rsidR="00D877C5" w:rsidRPr="00D877C5" w:rsidRDefault="00D877C5" w:rsidP="00D877C5">
      <w:pPr>
        <w:rPr>
          <w:lang w:val="en-GB"/>
        </w:rPr>
      </w:pPr>
      <w:r w:rsidRPr="00D877C5">
        <w:rPr>
          <w:lang w:val="en-GB"/>
        </w:rPr>
        <w:t xml:space="preserve">                    </w:t>
      </w:r>
      <w:proofErr w:type="spellStart"/>
      <w:r w:rsidRPr="00D877C5">
        <w:rPr>
          <w:lang w:val="en-GB"/>
        </w:rPr>
        <w:t>audio_file</w:t>
      </w:r>
      <w:proofErr w:type="spellEnd"/>
      <w:r w:rsidRPr="00D877C5">
        <w:rPr>
          <w:lang w:val="en-GB"/>
        </w:rPr>
        <w:t xml:space="preserve">, </w:t>
      </w:r>
      <w:proofErr w:type="spellStart"/>
      <w:r w:rsidRPr="00D877C5">
        <w:rPr>
          <w:lang w:val="en-GB"/>
        </w:rPr>
        <w:t>text_result</w:t>
      </w:r>
      <w:proofErr w:type="spellEnd"/>
      <w:r w:rsidRPr="00D877C5">
        <w:rPr>
          <w:lang w:val="en-GB"/>
        </w:rPr>
        <w:t xml:space="preserve"> = </w:t>
      </w:r>
      <w:proofErr w:type="spellStart"/>
      <w:r w:rsidRPr="00D877C5">
        <w:rPr>
          <w:lang w:val="en-GB"/>
        </w:rPr>
        <w:t>text_to_speech_conversion</w:t>
      </w:r>
      <w:proofErr w:type="spellEnd"/>
      <w:r w:rsidRPr="00D877C5">
        <w:rPr>
          <w:lang w:val="en-GB"/>
        </w:rPr>
        <w:t>(image)</w:t>
      </w:r>
    </w:p>
    <w:p w14:paraId="6AD75799" w14:textId="77777777" w:rsidR="00D877C5" w:rsidRPr="00D877C5" w:rsidRDefault="00D877C5" w:rsidP="00D877C5">
      <w:pPr>
        <w:rPr>
          <w:lang w:val="en-GB"/>
        </w:rPr>
      </w:pPr>
      <w:r w:rsidRPr="00D877C5">
        <w:rPr>
          <w:lang w:val="en-GB"/>
        </w:rPr>
        <w:t xml:space="preserve">                    if </w:t>
      </w:r>
      <w:proofErr w:type="spellStart"/>
      <w:r w:rsidRPr="00D877C5">
        <w:rPr>
          <w:lang w:val="en-GB"/>
        </w:rPr>
        <w:t>audio_file</w:t>
      </w:r>
      <w:proofErr w:type="spellEnd"/>
      <w:r w:rsidRPr="00D877C5">
        <w:rPr>
          <w:lang w:val="en-GB"/>
        </w:rPr>
        <w:t>:</w:t>
      </w:r>
    </w:p>
    <w:p w14:paraId="6248766D" w14:textId="77777777" w:rsidR="00D877C5" w:rsidRPr="00D877C5" w:rsidRDefault="00D877C5" w:rsidP="00D877C5">
      <w:pPr>
        <w:rPr>
          <w:lang w:val="en-GB"/>
        </w:rPr>
      </w:pPr>
      <w:r w:rsidRPr="00D877C5">
        <w:rPr>
          <w:lang w:val="en-GB"/>
        </w:rPr>
        <w:t xml:space="preserve">                        </w:t>
      </w:r>
      <w:proofErr w:type="spellStart"/>
      <w:r w:rsidRPr="00D877C5">
        <w:rPr>
          <w:lang w:val="en-GB"/>
        </w:rPr>
        <w:t>st.success</w:t>
      </w:r>
      <w:proofErr w:type="spellEnd"/>
      <w:r w:rsidRPr="00D877C5">
        <w:rPr>
          <w:lang w:val="en-GB"/>
        </w:rPr>
        <w:t>("Extracted Text:")</w:t>
      </w:r>
    </w:p>
    <w:p w14:paraId="10F41887" w14:textId="77777777" w:rsidR="00D877C5" w:rsidRPr="00D877C5" w:rsidRDefault="00D877C5" w:rsidP="00D877C5">
      <w:pPr>
        <w:rPr>
          <w:lang w:val="en-GB"/>
        </w:rPr>
      </w:pPr>
      <w:r w:rsidRPr="00D877C5">
        <w:rPr>
          <w:lang w:val="en-GB"/>
        </w:rPr>
        <w:t xml:space="preserve">                        </w:t>
      </w:r>
      <w:proofErr w:type="spellStart"/>
      <w:r w:rsidRPr="00D877C5">
        <w:rPr>
          <w:lang w:val="en-GB"/>
        </w:rPr>
        <w:t>st.write</w:t>
      </w:r>
      <w:proofErr w:type="spellEnd"/>
      <w:r w:rsidRPr="00D877C5">
        <w:rPr>
          <w:lang w:val="en-GB"/>
        </w:rPr>
        <w:t>(</w:t>
      </w:r>
      <w:proofErr w:type="spellStart"/>
      <w:r w:rsidRPr="00D877C5">
        <w:rPr>
          <w:lang w:val="en-GB"/>
        </w:rPr>
        <w:t>text_result</w:t>
      </w:r>
      <w:proofErr w:type="spellEnd"/>
      <w:r w:rsidRPr="00D877C5">
        <w:rPr>
          <w:lang w:val="en-GB"/>
        </w:rPr>
        <w:t>)</w:t>
      </w:r>
    </w:p>
    <w:p w14:paraId="7F5DC037" w14:textId="77777777" w:rsidR="00D877C5" w:rsidRPr="00D877C5" w:rsidRDefault="00D877C5" w:rsidP="00D877C5">
      <w:pPr>
        <w:rPr>
          <w:lang w:val="en-GB"/>
        </w:rPr>
      </w:pPr>
      <w:r w:rsidRPr="00D877C5">
        <w:rPr>
          <w:lang w:val="en-GB"/>
        </w:rPr>
        <w:t xml:space="preserve">                        </w:t>
      </w:r>
      <w:proofErr w:type="spellStart"/>
      <w:r w:rsidRPr="00D877C5">
        <w:rPr>
          <w:lang w:val="en-GB"/>
        </w:rPr>
        <w:t>st.audio</w:t>
      </w:r>
      <w:proofErr w:type="spellEnd"/>
      <w:r w:rsidRPr="00D877C5">
        <w:rPr>
          <w:lang w:val="en-GB"/>
        </w:rPr>
        <w:t>(</w:t>
      </w:r>
      <w:proofErr w:type="spellStart"/>
      <w:r w:rsidRPr="00D877C5">
        <w:rPr>
          <w:lang w:val="en-GB"/>
        </w:rPr>
        <w:t>audio_file</w:t>
      </w:r>
      <w:proofErr w:type="spellEnd"/>
      <w:r w:rsidRPr="00D877C5">
        <w:rPr>
          <w:lang w:val="en-GB"/>
        </w:rPr>
        <w:t>, format="audio/mp3")</w:t>
      </w:r>
    </w:p>
    <w:p w14:paraId="4AA401A1" w14:textId="77777777" w:rsidR="00D877C5" w:rsidRPr="00D877C5" w:rsidRDefault="00D877C5" w:rsidP="00D877C5">
      <w:pPr>
        <w:rPr>
          <w:lang w:val="en-GB"/>
        </w:rPr>
      </w:pPr>
      <w:r w:rsidRPr="00D877C5">
        <w:rPr>
          <w:lang w:val="en-GB"/>
        </w:rPr>
        <w:t>                    else:</w:t>
      </w:r>
    </w:p>
    <w:p w14:paraId="10DF5CE0" w14:textId="77777777" w:rsidR="00D877C5" w:rsidRPr="00D877C5" w:rsidRDefault="00D877C5" w:rsidP="00D877C5">
      <w:pPr>
        <w:rPr>
          <w:lang w:val="en-GB"/>
        </w:rPr>
      </w:pPr>
      <w:r w:rsidRPr="00D877C5">
        <w:rPr>
          <w:lang w:val="en-GB"/>
        </w:rPr>
        <w:t xml:space="preserve">                        </w:t>
      </w:r>
      <w:proofErr w:type="spellStart"/>
      <w:r w:rsidRPr="00D877C5">
        <w:rPr>
          <w:lang w:val="en-GB"/>
        </w:rPr>
        <w:t>st.warning</w:t>
      </w:r>
      <w:proofErr w:type="spellEnd"/>
      <w:r w:rsidRPr="00D877C5">
        <w:rPr>
          <w:lang w:val="en-GB"/>
        </w:rPr>
        <w:t>(</w:t>
      </w:r>
      <w:proofErr w:type="spellStart"/>
      <w:r w:rsidRPr="00D877C5">
        <w:rPr>
          <w:lang w:val="en-GB"/>
        </w:rPr>
        <w:t>text_result</w:t>
      </w:r>
      <w:proofErr w:type="spellEnd"/>
      <w:r w:rsidRPr="00D877C5">
        <w:rPr>
          <w:lang w:val="en-GB"/>
        </w:rPr>
        <w:t>)</w:t>
      </w:r>
    </w:p>
    <w:p w14:paraId="63FAB99E" w14:textId="77777777" w:rsidR="00D877C5" w:rsidRPr="00D877C5" w:rsidRDefault="00D877C5" w:rsidP="00D877C5">
      <w:pPr>
        <w:rPr>
          <w:lang w:val="en-GB"/>
        </w:rPr>
      </w:pPr>
      <w:r w:rsidRPr="00D877C5">
        <w:rPr>
          <w:lang w:val="en-GB"/>
        </w:rPr>
        <w:t>    else:</w:t>
      </w:r>
    </w:p>
    <w:p w14:paraId="24AFBDBD" w14:textId="77777777" w:rsidR="00D877C5" w:rsidRPr="00D877C5" w:rsidRDefault="00D877C5" w:rsidP="00D877C5">
      <w:pPr>
        <w:rPr>
          <w:lang w:val="en-GB"/>
        </w:rPr>
      </w:pPr>
      <w:r w:rsidRPr="00D877C5">
        <w:rPr>
          <w:lang w:val="en-GB"/>
        </w:rPr>
        <w:t>        st.info("</w:t>
      </w:r>
      <w:r w:rsidRPr="00D877C5">
        <w:rPr>
          <w:rFonts w:ascii="Segoe UI Emoji" w:hAnsi="Segoe UI Emoji" w:cs="Segoe UI Emoji"/>
          <w:lang w:val="en-GB"/>
        </w:rPr>
        <w:t>📷</w:t>
      </w:r>
      <w:r w:rsidRPr="00D877C5">
        <w:rPr>
          <w:lang w:val="en-GB"/>
        </w:rPr>
        <w:t xml:space="preserve"> Please upload an image to get started.")</w:t>
      </w:r>
    </w:p>
    <w:p w14:paraId="050EBF40" w14:textId="77777777" w:rsidR="00D877C5" w:rsidRPr="00D877C5" w:rsidRDefault="00D877C5" w:rsidP="00D877C5">
      <w:pPr>
        <w:rPr>
          <w:lang w:val="en-GB"/>
        </w:rPr>
      </w:pPr>
    </w:p>
    <w:p w14:paraId="21CBA795" w14:textId="77777777" w:rsidR="00D877C5" w:rsidRPr="00D877C5" w:rsidRDefault="00D877C5" w:rsidP="00D877C5">
      <w:pPr>
        <w:rPr>
          <w:lang w:val="en-GB"/>
        </w:rPr>
      </w:pPr>
      <w:r w:rsidRPr="00D877C5">
        <w:rPr>
          <w:lang w:val="en-GB"/>
        </w:rPr>
        <w:t>    # Footer</w:t>
      </w:r>
    </w:p>
    <w:p w14:paraId="1CE8D4D9" w14:textId="77777777" w:rsidR="00D877C5" w:rsidRPr="00D877C5" w:rsidRDefault="00D877C5" w:rsidP="00D877C5">
      <w:pPr>
        <w:rPr>
          <w:lang w:val="en-GB"/>
        </w:rPr>
      </w:pPr>
      <w:r w:rsidRPr="00D877C5">
        <w:rPr>
          <w:lang w:val="en-GB"/>
        </w:rPr>
        <w:t xml:space="preserve">    </w:t>
      </w:r>
      <w:proofErr w:type="spellStart"/>
      <w:r w:rsidRPr="00D877C5">
        <w:rPr>
          <w:lang w:val="en-GB"/>
        </w:rPr>
        <w:t>st.caption</w:t>
      </w:r>
      <w:proofErr w:type="spellEnd"/>
      <w:r w:rsidRPr="00D877C5">
        <w:rPr>
          <w:lang w:val="en-GB"/>
        </w:rPr>
        <w:t xml:space="preserve">("Built with </w:t>
      </w:r>
      <w:r w:rsidRPr="00D877C5">
        <w:rPr>
          <w:rFonts w:ascii="Segoe UI Emoji" w:hAnsi="Segoe UI Emoji" w:cs="Segoe UI Emoji"/>
          <w:lang w:val="en-GB"/>
        </w:rPr>
        <w:t>❤️</w:t>
      </w:r>
      <w:r w:rsidRPr="00D877C5">
        <w:rPr>
          <w:lang w:val="en-GB"/>
        </w:rPr>
        <w:t xml:space="preserve"> using </w:t>
      </w:r>
      <w:proofErr w:type="spellStart"/>
      <w:r w:rsidRPr="00D877C5">
        <w:rPr>
          <w:lang w:val="en-GB"/>
        </w:rPr>
        <w:t>Streamlit</w:t>
      </w:r>
      <w:proofErr w:type="spellEnd"/>
      <w:r w:rsidRPr="00D877C5">
        <w:rPr>
          <w:lang w:val="en-GB"/>
        </w:rPr>
        <w:t xml:space="preserve">, Google Generative AI, and </w:t>
      </w:r>
      <w:proofErr w:type="spellStart"/>
      <w:r w:rsidRPr="00D877C5">
        <w:rPr>
          <w:lang w:val="en-GB"/>
        </w:rPr>
        <w:t>PyTesseract</w:t>
      </w:r>
      <w:proofErr w:type="spellEnd"/>
      <w:r w:rsidRPr="00D877C5">
        <w:rPr>
          <w:lang w:val="en-GB"/>
        </w:rPr>
        <w:t>.")</w:t>
      </w:r>
    </w:p>
    <w:p w14:paraId="2B3A5AE1" w14:textId="77777777" w:rsidR="00D877C5" w:rsidRPr="00D877C5" w:rsidRDefault="00D877C5" w:rsidP="00D877C5">
      <w:pPr>
        <w:rPr>
          <w:lang w:val="en-GB"/>
        </w:rPr>
      </w:pPr>
    </w:p>
    <w:p w14:paraId="78BD3F9A" w14:textId="77777777" w:rsidR="00D877C5" w:rsidRPr="00D877C5" w:rsidRDefault="00D877C5" w:rsidP="00D877C5">
      <w:pPr>
        <w:rPr>
          <w:lang w:val="en-GB"/>
        </w:rPr>
      </w:pPr>
      <w:r w:rsidRPr="00D877C5">
        <w:rPr>
          <w:lang w:val="en-GB"/>
        </w:rPr>
        <w:t># Run the App</w:t>
      </w:r>
    </w:p>
    <w:p w14:paraId="0F3DFD4C" w14:textId="77777777" w:rsidR="00D877C5" w:rsidRPr="00D877C5" w:rsidRDefault="00D877C5" w:rsidP="00D877C5">
      <w:pPr>
        <w:rPr>
          <w:lang w:val="en-GB"/>
        </w:rPr>
      </w:pPr>
      <w:r w:rsidRPr="00D877C5">
        <w:rPr>
          <w:lang w:val="en-GB"/>
        </w:rPr>
        <w:lastRenderedPageBreak/>
        <w:t>if __name__ == "__main__":</w:t>
      </w:r>
    </w:p>
    <w:p w14:paraId="582AF3F2" w14:textId="77777777" w:rsidR="00D877C5" w:rsidRPr="00D877C5" w:rsidRDefault="00D877C5" w:rsidP="00D877C5">
      <w:pPr>
        <w:rPr>
          <w:lang w:val="en-GB"/>
        </w:rPr>
      </w:pPr>
      <w:r w:rsidRPr="00D877C5">
        <w:rPr>
          <w:lang w:val="en-GB"/>
        </w:rPr>
        <w:t>    main()</w:t>
      </w:r>
    </w:p>
    <w:p w14:paraId="02DD729E" w14:textId="77777777" w:rsidR="00D877C5" w:rsidRPr="00D877C5" w:rsidRDefault="00D877C5" w:rsidP="00D877C5">
      <w:pPr>
        <w:rPr>
          <w:lang w:val="en-GB"/>
        </w:rPr>
      </w:pPr>
    </w:p>
    <w:p w14:paraId="1C6998D0" w14:textId="0482D9DD" w:rsidR="00D877C5" w:rsidRPr="00D877C5" w:rsidRDefault="00D877C5" w:rsidP="00D877C5"/>
    <w:p w14:paraId="6520C899" w14:textId="77777777" w:rsidR="00D877C5" w:rsidRDefault="00D877C5"/>
    <w:sectPr w:rsidR="00D877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4001860">
    <w:abstractNumId w:val="8"/>
  </w:num>
  <w:num w:numId="2" w16cid:durableId="290672596">
    <w:abstractNumId w:val="6"/>
  </w:num>
  <w:num w:numId="3" w16cid:durableId="184250982">
    <w:abstractNumId w:val="5"/>
  </w:num>
  <w:num w:numId="4" w16cid:durableId="782455959">
    <w:abstractNumId w:val="4"/>
  </w:num>
  <w:num w:numId="5" w16cid:durableId="316501000">
    <w:abstractNumId w:val="7"/>
  </w:num>
  <w:num w:numId="6" w16cid:durableId="630938255">
    <w:abstractNumId w:val="3"/>
  </w:num>
  <w:num w:numId="7" w16cid:durableId="1830558922">
    <w:abstractNumId w:val="2"/>
  </w:num>
  <w:num w:numId="8" w16cid:durableId="1178811634">
    <w:abstractNumId w:val="1"/>
  </w:num>
  <w:num w:numId="9" w16cid:durableId="1581212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4B45"/>
    <w:rsid w:val="00AA1D8D"/>
    <w:rsid w:val="00B47730"/>
    <w:rsid w:val="00B66DBE"/>
    <w:rsid w:val="00CB0664"/>
    <w:rsid w:val="00CB4EAC"/>
    <w:rsid w:val="00CB6E0F"/>
    <w:rsid w:val="00D877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B059A4"/>
  <w14:defaultImageDpi w14:val="300"/>
  <w15:docId w15:val="{8C8037A5-CF02-4585-B34A-97B7029D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805661">
      <w:bodyDiv w:val="1"/>
      <w:marLeft w:val="0"/>
      <w:marRight w:val="0"/>
      <w:marTop w:val="0"/>
      <w:marBottom w:val="0"/>
      <w:divBdr>
        <w:top w:val="none" w:sz="0" w:space="0" w:color="auto"/>
        <w:left w:val="none" w:sz="0" w:space="0" w:color="auto"/>
        <w:bottom w:val="none" w:sz="0" w:space="0" w:color="auto"/>
        <w:right w:val="none" w:sz="0" w:space="0" w:color="auto"/>
      </w:divBdr>
      <w:divsChild>
        <w:div w:id="1359698242">
          <w:marLeft w:val="0"/>
          <w:marRight w:val="0"/>
          <w:marTop w:val="0"/>
          <w:marBottom w:val="0"/>
          <w:divBdr>
            <w:top w:val="none" w:sz="0" w:space="0" w:color="auto"/>
            <w:left w:val="none" w:sz="0" w:space="0" w:color="auto"/>
            <w:bottom w:val="none" w:sz="0" w:space="0" w:color="auto"/>
            <w:right w:val="none" w:sz="0" w:space="0" w:color="auto"/>
          </w:divBdr>
          <w:divsChild>
            <w:div w:id="40785493">
              <w:marLeft w:val="0"/>
              <w:marRight w:val="0"/>
              <w:marTop w:val="0"/>
              <w:marBottom w:val="0"/>
              <w:divBdr>
                <w:top w:val="none" w:sz="0" w:space="0" w:color="auto"/>
                <w:left w:val="none" w:sz="0" w:space="0" w:color="auto"/>
                <w:bottom w:val="none" w:sz="0" w:space="0" w:color="auto"/>
                <w:right w:val="none" w:sz="0" w:space="0" w:color="auto"/>
              </w:divBdr>
            </w:div>
            <w:div w:id="235090945">
              <w:marLeft w:val="0"/>
              <w:marRight w:val="0"/>
              <w:marTop w:val="0"/>
              <w:marBottom w:val="0"/>
              <w:divBdr>
                <w:top w:val="none" w:sz="0" w:space="0" w:color="auto"/>
                <w:left w:val="none" w:sz="0" w:space="0" w:color="auto"/>
                <w:bottom w:val="none" w:sz="0" w:space="0" w:color="auto"/>
                <w:right w:val="none" w:sz="0" w:space="0" w:color="auto"/>
              </w:divBdr>
            </w:div>
            <w:div w:id="277956758">
              <w:marLeft w:val="0"/>
              <w:marRight w:val="0"/>
              <w:marTop w:val="0"/>
              <w:marBottom w:val="0"/>
              <w:divBdr>
                <w:top w:val="none" w:sz="0" w:space="0" w:color="auto"/>
                <w:left w:val="none" w:sz="0" w:space="0" w:color="auto"/>
                <w:bottom w:val="none" w:sz="0" w:space="0" w:color="auto"/>
                <w:right w:val="none" w:sz="0" w:space="0" w:color="auto"/>
              </w:divBdr>
            </w:div>
            <w:div w:id="1310137205">
              <w:marLeft w:val="0"/>
              <w:marRight w:val="0"/>
              <w:marTop w:val="0"/>
              <w:marBottom w:val="0"/>
              <w:divBdr>
                <w:top w:val="none" w:sz="0" w:space="0" w:color="auto"/>
                <w:left w:val="none" w:sz="0" w:space="0" w:color="auto"/>
                <w:bottom w:val="none" w:sz="0" w:space="0" w:color="auto"/>
                <w:right w:val="none" w:sz="0" w:space="0" w:color="auto"/>
              </w:divBdr>
            </w:div>
            <w:div w:id="1455320127">
              <w:marLeft w:val="0"/>
              <w:marRight w:val="0"/>
              <w:marTop w:val="0"/>
              <w:marBottom w:val="0"/>
              <w:divBdr>
                <w:top w:val="none" w:sz="0" w:space="0" w:color="auto"/>
                <w:left w:val="none" w:sz="0" w:space="0" w:color="auto"/>
                <w:bottom w:val="none" w:sz="0" w:space="0" w:color="auto"/>
                <w:right w:val="none" w:sz="0" w:space="0" w:color="auto"/>
              </w:divBdr>
            </w:div>
            <w:div w:id="1703701702">
              <w:marLeft w:val="0"/>
              <w:marRight w:val="0"/>
              <w:marTop w:val="0"/>
              <w:marBottom w:val="0"/>
              <w:divBdr>
                <w:top w:val="none" w:sz="0" w:space="0" w:color="auto"/>
                <w:left w:val="none" w:sz="0" w:space="0" w:color="auto"/>
                <w:bottom w:val="none" w:sz="0" w:space="0" w:color="auto"/>
                <w:right w:val="none" w:sz="0" w:space="0" w:color="auto"/>
              </w:divBdr>
            </w:div>
            <w:div w:id="2110657465">
              <w:marLeft w:val="0"/>
              <w:marRight w:val="0"/>
              <w:marTop w:val="0"/>
              <w:marBottom w:val="0"/>
              <w:divBdr>
                <w:top w:val="none" w:sz="0" w:space="0" w:color="auto"/>
                <w:left w:val="none" w:sz="0" w:space="0" w:color="auto"/>
                <w:bottom w:val="none" w:sz="0" w:space="0" w:color="auto"/>
                <w:right w:val="none" w:sz="0" w:space="0" w:color="auto"/>
              </w:divBdr>
            </w:div>
            <w:div w:id="662783343">
              <w:marLeft w:val="0"/>
              <w:marRight w:val="0"/>
              <w:marTop w:val="0"/>
              <w:marBottom w:val="0"/>
              <w:divBdr>
                <w:top w:val="none" w:sz="0" w:space="0" w:color="auto"/>
                <w:left w:val="none" w:sz="0" w:space="0" w:color="auto"/>
                <w:bottom w:val="none" w:sz="0" w:space="0" w:color="auto"/>
                <w:right w:val="none" w:sz="0" w:space="0" w:color="auto"/>
              </w:divBdr>
            </w:div>
            <w:div w:id="1030570392">
              <w:marLeft w:val="0"/>
              <w:marRight w:val="0"/>
              <w:marTop w:val="0"/>
              <w:marBottom w:val="0"/>
              <w:divBdr>
                <w:top w:val="none" w:sz="0" w:space="0" w:color="auto"/>
                <w:left w:val="none" w:sz="0" w:space="0" w:color="auto"/>
                <w:bottom w:val="none" w:sz="0" w:space="0" w:color="auto"/>
                <w:right w:val="none" w:sz="0" w:space="0" w:color="auto"/>
              </w:divBdr>
            </w:div>
            <w:div w:id="90317501">
              <w:marLeft w:val="0"/>
              <w:marRight w:val="0"/>
              <w:marTop w:val="0"/>
              <w:marBottom w:val="0"/>
              <w:divBdr>
                <w:top w:val="none" w:sz="0" w:space="0" w:color="auto"/>
                <w:left w:val="none" w:sz="0" w:space="0" w:color="auto"/>
                <w:bottom w:val="none" w:sz="0" w:space="0" w:color="auto"/>
                <w:right w:val="none" w:sz="0" w:space="0" w:color="auto"/>
              </w:divBdr>
            </w:div>
            <w:div w:id="1274749198">
              <w:marLeft w:val="0"/>
              <w:marRight w:val="0"/>
              <w:marTop w:val="0"/>
              <w:marBottom w:val="0"/>
              <w:divBdr>
                <w:top w:val="none" w:sz="0" w:space="0" w:color="auto"/>
                <w:left w:val="none" w:sz="0" w:space="0" w:color="auto"/>
                <w:bottom w:val="none" w:sz="0" w:space="0" w:color="auto"/>
                <w:right w:val="none" w:sz="0" w:space="0" w:color="auto"/>
              </w:divBdr>
            </w:div>
            <w:div w:id="804079290">
              <w:marLeft w:val="0"/>
              <w:marRight w:val="0"/>
              <w:marTop w:val="0"/>
              <w:marBottom w:val="0"/>
              <w:divBdr>
                <w:top w:val="none" w:sz="0" w:space="0" w:color="auto"/>
                <w:left w:val="none" w:sz="0" w:space="0" w:color="auto"/>
                <w:bottom w:val="none" w:sz="0" w:space="0" w:color="auto"/>
                <w:right w:val="none" w:sz="0" w:space="0" w:color="auto"/>
              </w:divBdr>
            </w:div>
            <w:div w:id="1913201216">
              <w:marLeft w:val="0"/>
              <w:marRight w:val="0"/>
              <w:marTop w:val="0"/>
              <w:marBottom w:val="0"/>
              <w:divBdr>
                <w:top w:val="none" w:sz="0" w:space="0" w:color="auto"/>
                <w:left w:val="none" w:sz="0" w:space="0" w:color="auto"/>
                <w:bottom w:val="none" w:sz="0" w:space="0" w:color="auto"/>
                <w:right w:val="none" w:sz="0" w:space="0" w:color="auto"/>
              </w:divBdr>
            </w:div>
            <w:div w:id="308049020">
              <w:marLeft w:val="0"/>
              <w:marRight w:val="0"/>
              <w:marTop w:val="0"/>
              <w:marBottom w:val="0"/>
              <w:divBdr>
                <w:top w:val="none" w:sz="0" w:space="0" w:color="auto"/>
                <w:left w:val="none" w:sz="0" w:space="0" w:color="auto"/>
                <w:bottom w:val="none" w:sz="0" w:space="0" w:color="auto"/>
                <w:right w:val="none" w:sz="0" w:space="0" w:color="auto"/>
              </w:divBdr>
            </w:div>
            <w:div w:id="1619143407">
              <w:marLeft w:val="0"/>
              <w:marRight w:val="0"/>
              <w:marTop w:val="0"/>
              <w:marBottom w:val="0"/>
              <w:divBdr>
                <w:top w:val="none" w:sz="0" w:space="0" w:color="auto"/>
                <w:left w:val="none" w:sz="0" w:space="0" w:color="auto"/>
                <w:bottom w:val="none" w:sz="0" w:space="0" w:color="auto"/>
                <w:right w:val="none" w:sz="0" w:space="0" w:color="auto"/>
              </w:divBdr>
            </w:div>
            <w:div w:id="452402219">
              <w:marLeft w:val="0"/>
              <w:marRight w:val="0"/>
              <w:marTop w:val="0"/>
              <w:marBottom w:val="0"/>
              <w:divBdr>
                <w:top w:val="none" w:sz="0" w:space="0" w:color="auto"/>
                <w:left w:val="none" w:sz="0" w:space="0" w:color="auto"/>
                <w:bottom w:val="none" w:sz="0" w:space="0" w:color="auto"/>
                <w:right w:val="none" w:sz="0" w:space="0" w:color="auto"/>
              </w:divBdr>
            </w:div>
            <w:div w:id="641160138">
              <w:marLeft w:val="0"/>
              <w:marRight w:val="0"/>
              <w:marTop w:val="0"/>
              <w:marBottom w:val="0"/>
              <w:divBdr>
                <w:top w:val="none" w:sz="0" w:space="0" w:color="auto"/>
                <w:left w:val="none" w:sz="0" w:space="0" w:color="auto"/>
                <w:bottom w:val="none" w:sz="0" w:space="0" w:color="auto"/>
                <w:right w:val="none" w:sz="0" w:space="0" w:color="auto"/>
              </w:divBdr>
            </w:div>
            <w:div w:id="479929864">
              <w:marLeft w:val="0"/>
              <w:marRight w:val="0"/>
              <w:marTop w:val="0"/>
              <w:marBottom w:val="0"/>
              <w:divBdr>
                <w:top w:val="none" w:sz="0" w:space="0" w:color="auto"/>
                <w:left w:val="none" w:sz="0" w:space="0" w:color="auto"/>
                <w:bottom w:val="none" w:sz="0" w:space="0" w:color="auto"/>
                <w:right w:val="none" w:sz="0" w:space="0" w:color="auto"/>
              </w:divBdr>
            </w:div>
            <w:div w:id="110826454">
              <w:marLeft w:val="0"/>
              <w:marRight w:val="0"/>
              <w:marTop w:val="0"/>
              <w:marBottom w:val="0"/>
              <w:divBdr>
                <w:top w:val="none" w:sz="0" w:space="0" w:color="auto"/>
                <w:left w:val="none" w:sz="0" w:space="0" w:color="auto"/>
                <w:bottom w:val="none" w:sz="0" w:space="0" w:color="auto"/>
                <w:right w:val="none" w:sz="0" w:space="0" w:color="auto"/>
              </w:divBdr>
            </w:div>
            <w:div w:id="2020622981">
              <w:marLeft w:val="0"/>
              <w:marRight w:val="0"/>
              <w:marTop w:val="0"/>
              <w:marBottom w:val="0"/>
              <w:divBdr>
                <w:top w:val="none" w:sz="0" w:space="0" w:color="auto"/>
                <w:left w:val="none" w:sz="0" w:space="0" w:color="auto"/>
                <w:bottom w:val="none" w:sz="0" w:space="0" w:color="auto"/>
                <w:right w:val="none" w:sz="0" w:space="0" w:color="auto"/>
              </w:divBdr>
            </w:div>
            <w:div w:id="345136878">
              <w:marLeft w:val="0"/>
              <w:marRight w:val="0"/>
              <w:marTop w:val="0"/>
              <w:marBottom w:val="0"/>
              <w:divBdr>
                <w:top w:val="none" w:sz="0" w:space="0" w:color="auto"/>
                <w:left w:val="none" w:sz="0" w:space="0" w:color="auto"/>
                <w:bottom w:val="none" w:sz="0" w:space="0" w:color="auto"/>
                <w:right w:val="none" w:sz="0" w:space="0" w:color="auto"/>
              </w:divBdr>
            </w:div>
            <w:div w:id="2088109458">
              <w:marLeft w:val="0"/>
              <w:marRight w:val="0"/>
              <w:marTop w:val="0"/>
              <w:marBottom w:val="0"/>
              <w:divBdr>
                <w:top w:val="none" w:sz="0" w:space="0" w:color="auto"/>
                <w:left w:val="none" w:sz="0" w:space="0" w:color="auto"/>
                <w:bottom w:val="none" w:sz="0" w:space="0" w:color="auto"/>
                <w:right w:val="none" w:sz="0" w:space="0" w:color="auto"/>
              </w:divBdr>
            </w:div>
            <w:div w:id="1052190992">
              <w:marLeft w:val="0"/>
              <w:marRight w:val="0"/>
              <w:marTop w:val="0"/>
              <w:marBottom w:val="0"/>
              <w:divBdr>
                <w:top w:val="none" w:sz="0" w:space="0" w:color="auto"/>
                <w:left w:val="none" w:sz="0" w:space="0" w:color="auto"/>
                <w:bottom w:val="none" w:sz="0" w:space="0" w:color="auto"/>
                <w:right w:val="none" w:sz="0" w:space="0" w:color="auto"/>
              </w:divBdr>
            </w:div>
            <w:div w:id="1732730363">
              <w:marLeft w:val="0"/>
              <w:marRight w:val="0"/>
              <w:marTop w:val="0"/>
              <w:marBottom w:val="0"/>
              <w:divBdr>
                <w:top w:val="none" w:sz="0" w:space="0" w:color="auto"/>
                <w:left w:val="none" w:sz="0" w:space="0" w:color="auto"/>
                <w:bottom w:val="none" w:sz="0" w:space="0" w:color="auto"/>
                <w:right w:val="none" w:sz="0" w:space="0" w:color="auto"/>
              </w:divBdr>
            </w:div>
            <w:div w:id="153841475">
              <w:marLeft w:val="0"/>
              <w:marRight w:val="0"/>
              <w:marTop w:val="0"/>
              <w:marBottom w:val="0"/>
              <w:divBdr>
                <w:top w:val="none" w:sz="0" w:space="0" w:color="auto"/>
                <w:left w:val="none" w:sz="0" w:space="0" w:color="auto"/>
                <w:bottom w:val="none" w:sz="0" w:space="0" w:color="auto"/>
                <w:right w:val="none" w:sz="0" w:space="0" w:color="auto"/>
              </w:divBdr>
            </w:div>
            <w:div w:id="55788056">
              <w:marLeft w:val="0"/>
              <w:marRight w:val="0"/>
              <w:marTop w:val="0"/>
              <w:marBottom w:val="0"/>
              <w:divBdr>
                <w:top w:val="none" w:sz="0" w:space="0" w:color="auto"/>
                <w:left w:val="none" w:sz="0" w:space="0" w:color="auto"/>
                <w:bottom w:val="none" w:sz="0" w:space="0" w:color="auto"/>
                <w:right w:val="none" w:sz="0" w:space="0" w:color="auto"/>
              </w:divBdr>
            </w:div>
            <w:div w:id="1004356429">
              <w:marLeft w:val="0"/>
              <w:marRight w:val="0"/>
              <w:marTop w:val="0"/>
              <w:marBottom w:val="0"/>
              <w:divBdr>
                <w:top w:val="none" w:sz="0" w:space="0" w:color="auto"/>
                <w:left w:val="none" w:sz="0" w:space="0" w:color="auto"/>
                <w:bottom w:val="none" w:sz="0" w:space="0" w:color="auto"/>
                <w:right w:val="none" w:sz="0" w:space="0" w:color="auto"/>
              </w:divBdr>
            </w:div>
            <w:div w:id="237980292">
              <w:marLeft w:val="0"/>
              <w:marRight w:val="0"/>
              <w:marTop w:val="0"/>
              <w:marBottom w:val="0"/>
              <w:divBdr>
                <w:top w:val="none" w:sz="0" w:space="0" w:color="auto"/>
                <w:left w:val="none" w:sz="0" w:space="0" w:color="auto"/>
                <w:bottom w:val="none" w:sz="0" w:space="0" w:color="auto"/>
                <w:right w:val="none" w:sz="0" w:space="0" w:color="auto"/>
              </w:divBdr>
            </w:div>
            <w:div w:id="1198349005">
              <w:marLeft w:val="0"/>
              <w:marRight w:val="0"/>
              <w:marTop w:val="0"/>
              <w:marBottom w:val="0"/>
              <w:divBdr>
                <w:top w:val="none" w:sz="0" w:space="0" w:color="auto"/>
                <w:left w:val="none" w:sz="0" w:space="0" w:color="auto"/>
                <w:bottom w:val="none" w:sz="0" w:space="0" w:color="auto"/>
                <w:right w:val="none" w:sz="0" w:space="0" w:color="auto"/>
              </w:divBdr>
            </w:div>
            <w:div w:id="153299160">
              <w:marLeft w:val="0"/>
              <w:marRight w:val="0"/>
              <w:marTop w:val="0"/>
              <w:marBottom w:val="0"/>
              <w:divBdr>
                <w:top w:val="none" w:sz="0" w:space="0" w:color="auto"/>
                <w:left w:val="none" w:sz="0" w:space="0" w:color="auto"/>
                <w:bottom w:val="none" w:sz="0" w:space="0" w:color="auto"/>
                <w:right w:val="none" w:sz="0" w:space="0" w:color="auto"/>
              </w:divBdr>
            </w:div>
            <w:div w:id="1763524514">
              <w:marLeft w:val="0"/>
              <w:marRight w:val="0"/>
              <w:marTop w:val="0"/>
              <w:marBottom w:val="0"/>
              <w:divBdr>
                <w:top w:val="none" w:sz="0" w:space="0" w:color="auto"/>
                <w:left w:val="none" w:sz="0" w:space="0" w:color="auto"/>
                <w:bottom w:val="none" w:sz="0" w:space="0" w:color="auto"/>
                <w:right w:val="none" w:sz="0" w:space="0" w:color="auto"/>
              </w:divBdr>
            </w:div>
            <w:div w:id="1397165520">
              <w:marLeft w:val="0"/>
              <w:marRight w:val="0"/>
              <w:marTop w:val="0"/>
              <w:marBottom w:val="0"/>
              <w:divBdr>
                <w:top w:val="none" w:sz="0" w:space="0" w:color="auto"/>
                <w:left w:val="none" w:sz="0" w:space="0" w:color="auto"/>
                <w:bottom w:val="none" w:sz="0" w:space="0" w:color="auto"/>
                <w:right w:val="none" w:sz="0" w:space="0" w:color="auto"/>
              </w:divBdr>
            </w:div>
            <w:div w:id="1756049088">
              <w:marLeft w:val="0"/>
              <w:marRight w:val="0"/>
              <w:marTop w:val="0"/>
              <w:marBottom w:val="0"/>
              <w:divBdr>
                <w:top w:val="none" w:sz="0" w:space="0" w:color="auto"/>
                <w:left w:val="none" w:sz="0" w:space="0" w:color="auto"/>
                <w:bottom w:val="none" w:sz="0" w:space="0" w:color="auto"/>
                <w:right w:val="none" w:sz="0" w:space="0" w:color="auto"/>
              </w:divBdr>
            </w:div>
            <w:div w:id="478230973">
              <w:marLeft w:val="0"/>
              <w:marRight w:val="0"/>
              <w:marTop w:val="0"/>
              <w:marBottom w:val="0"/>
              <w:divBdr>
                <w:top w:val="none" w:sz="0" w:space="0" w:color="auto"/>
                <w:left w:val="none" w:sz="0" w:space="0" w:color="auto"/>
                <w:bottom w:val="none" w:sz="0" w:space="0" w:color="auto"/>
                <w:right w:val="none" w:sz="0" w:space="0" w:color="auto"/>
              </w:divBdr>
            </w:div>
            <w:div w:id="626011009">
              <w:marLeft w:val="0"/>
              <w:marRight w:val="0"/>
              <w:marTop w:val="0"/>
              <w:marBottom w:val="0"/>
              <w:divBdr>
                <w:top w:val="none" w:sz="0" w:space="0" w:color="auto"/>
                <w:left w:val="none" w:sz="0" w:space="0" w:color="auto"/>
                <w:bottom w:val="none" w:sz="0" w:space="0" w:color="auto"/>
                <w:right w:val="none" w:sz="0" w:space="0" w:color="auto"/>
              </w:divBdr>
            </w:div>
            <w:div w:id="284123553">
              <w:marLeft w:val="0"/>
              <w:marRight w:val="0"/>
              <w:marTop w:val="0"/>
              <w:marBottom w:val="0"/>
              <w:divBdr>
                <w:top w:val="none" w:sz="0" w:space="0" w:color="auto"/>
                <w:left w:val="none" w:sz="0" w:space="0" w:color="auto"/>
                <w:bottom w:val="none" w:sz="0" w:space="0" w:color="auto"/>
                <w:right w:val="none" w:sz="0" w:space="0" w:color="auto"/>
              </w:divBdr>
            </w:div>
            <w:div w:id="1909488570">
              <w:marLeft w:val="0"/>
              <w:marRight w:val="0"/>
              <w:marTop w:val="0"/>
              <w:marBottom w:val="0"/>
              <w:divBdr>
                <w:top w:val="none" w:sz="0" w:space="0" w:color="auto"/>
                <w:left w:val="none" w:sz="0" w:space="0" w:color="auto"/>
                <w:bottom w:val="none" w:sz="0" w:space="0" w:color="auto"/>
                <w:right w:val="none" w:sz="0" w:space="0" w:color="auto"/>
              </w:divBdr>
            </w:div>
            <w:div w:id="680281558">
              <w:marLeft w:val="0"/>
              <w:marRight w:val="0"/>
              <w:marTop w:val="0"/>
              <w:marBottom w:val="0"/>
              <w:divBdr>
                <w:top w:val="none" w:sz="0" w:space="0" w:color="auto"/>
                <w:left w:val="none" w:sz="0" w:space="0" w:color="auto"/>
                <w:bottom w:val="none" w:sz="0" w:space="0" w:color="auto"/>
                <w:right w:val="none" w:sz="0" w:space="0" w:color="auto"/>
              </w:divBdr>
            </w:div>
            <w:div w:id="1014502278">
              <w:marLeft w:val="0"/>
              <w:marRight w:val="0"/>
              <w:marTop w:val="0"/>
              <w:marBottom w:val="0"/>
              <w:divBdr>
                <w:top w:val="none" w:sz="0" w:space="0" w:color="auto"/>
                <w:left w:val="none" w:sz="0" w:space="0" w:color="auto"/>
                <w:bottom w:val="none" w:sz="0" w:space="0" w:color="auto"/>
                <w:right w:val="none" w:sz="0" w:space="0" w:color="auto"/>
              </w:divBdr>
            </w:div>
            <w:div w:id="478617041">
              <w:marLeft w:val="0"/>
              <w:marRight w:val="0"/>
              <w:marTop w:val="0"/>
              <w:marBottom w:val="0"/>
              <w:divBdr>
                <w:top w:val="none" w:sz="0" w:space="0" w:color="auto"/>
                <w:left w:val="none" w:sz="0" w:space="0" w:color="auto"/>
                <w:bottom w:val="none" w:sz="0" w:space="0" w:color="auto"/>
                <w:right w:val="none" w:sz="0" w:space="0" w:color="auto"/>
              </w:divBdr>
            </w:div>
            <w:div w:id="1569724394">
              <w:marLeft w:val="0"/>
              <w:marRight w:val="0"/>
              <w:marTop w:val="0"/>
              <w:marBottom w:val="0"/>
              <w:divBdr>
                <w:top w:val="none" w:sz="0" w:space="0" w:color="auto"/>
                <w:left w:val="none" w:sz="0" w:space="0" w:color="auto"/>
                <w:bottom w:val="none" w:sz="0" w:space="0" w:color="auto"/>
                <w:right w:val="none" w:sz="0" w:space="0" w:color="auto"/>
              </w:divBdr>
            </w:div>
            <w:div w:id="2130123023">
              <w:marLeft w:val="0"/>
              <w:marRight w:val="0"/>
              <w:marTop w:val="0"/>
              <w:marBottom w:val="0"/>
              <w:divBdr>
                <w:top w:val="none" w:sz="0" w:space="0" w:color="auto"/>
                <w:left w:val="none" w:sz="0" w:space="0" w:color="auto"/>
                <w:bottom w:val="none" w:sz="0" w:space="0" w:color="auto"/>
                <w:right w:val="none" w:sz="0" w:space="0" w:color="auto"/>
              </w:divBdr>
            </w:div>
            <w:div w:id="1483280062">
              <w:marLeft w:val="0"/>
              <w:marRight w:val="0"/>
              <w:marTop w:val="0"/>
              <w:marBottom w:val="0"/>
              <w:divBdr>
                <w:top w:val="none" w:sz="0" w:space="0" w:color="auto"/>
                <w:left w:val="none" w:sz="0" w:space="0" w:color="auto"/>
                <w:bottom w:val="none" w:sz="0" w:space="0" w:color="auto"/>
                <w:right w:val="none" w:sz="0" w:space="0" w:color="auto"/>
              </w:divBdr>
            </w:div>
            <w:div w:id="456264533">
              <w:marLeft w:val="0"/>
              <w:marRight w:val="0"/>
              <w:marTop w:val="0"/>
              <w:marBottom w:val="0"/>
              <w:divBdr>
                <w:top w:val="none" w:sz="0" w:space="0" w:color="auto"/>
                <w:left w:val="none" w:sz="0" w:space="0" w:color="auto"/>
                <w:bottom w:val="none" w:sz="0" w:space="0" w:color="auto"/>
                <w:right w:val="none" w:sz="0" w:space="0" w:color="auto"/>
              </w:divBdr>
            </w:div>
            <w:div w:id="1200363970">
              <w:marLeft w:val="0"/>
              <w:marRight w:val="0"/>
              <w:marTop w:val="0"/>
              <w:marBottom w:val="0"/>
              <w:divBdr>
                <w:top w:val="none" w:sz="0" w:space="0" w:color="auto"/>
                <w:left w:val="none" w:sz="0" w:space="0" w:color="auto"/>
                <w:bottom w:val="none" w:sz="0" w:space="0" w:color="auto"/>
                <w:right w:val="none" w:sz="0" w:space="0" w:color="auto"/>
              </w:divBdr>
            </w:div>
            <w:div w:id="1132091518">
              <w:marLeft w:val="0"/>
              <w:marRight w:val="0"/>
              <w:marTop w:val="0"/>
              <w:marBottom w:val="0"/>
              <w:divBdr>
                <w:top w:val="none" w:sz="0" w:space="0" w:color="auto"/>
                <w:left w:val="none" w:sz="0" w:space="0" w:color="auto"/>
                <w:bottom w:val="none" w:sz="0" w:space="0" w:color="auto"/>
                <w:right w:val="none" w:sz="0" w:space="0" w:color="auto"/>
              </w:divBdr>
            </w:div>
            <w:div w:id="192695934">
              <w:marLeft w:val="0"/>
              <w:marRight w:val="0"/>
              <w:marTop w:val="0"/>
              <w:marBottom w:val="0"/>
              <w:divBdr>
                <w:top w:val="none" w:sz="0" w:space="0" w:color="auto"/>
                <w:left w:val="none" w:sz="0" w:space="0" w:color="auto"/>
                <w:bottom w:val="none" w:sz="0" w:space="0" w:color="auto"/>
                <w:right w:val="none" w:sz="0" w:space="0" w:color="auto"/>
              </w:divBdr>
            </w:div>
            <w:div w:id="1519200854">
              <w:marLeft w:val="0"/>
              <w:marRight w:val="0"/>
              <w:marTop w:val="0"/>
              <w:marBottom w:val="0"/>
              <w:divBdr>
                <w:top w:val="none" w:sz="0" w:space="0" w:color="auto"/>
                <w:left w:val="none" w:sz="0" w:space="0" w:color="auto"/>
                <w:bottom w:val="none" w:sz="0" w:space="0" w:color="auto"/>
                <w:right w:val="none" w:sz="0" w:space="0" w:color="auto"/>
              </w:divBdr>
            </w:div>
            <w:div w:id="1169909082">
              <w:marLeft w:val="0"/>
              <w:marRight w:val="0"/>
              <w:marTop w:val="0"/>
              <w:marBottom w:val="0"/>
              <w:divBdr>
                <w:top w:val="none" w:sz="0" w:space="0" w:color="auto"/>
                <w:left w:val="none" w:sz="0" w:space="0" w:color="auto"/>
                <w:bottom w:val="none" w:sz="0" w:space="0" w:color="auto"/>
                <w:right w:val="none" w:sz="0" w:space="0" w:color="auto"/>
              </w:divBdr>
            </w:div>
            <w:div w:id="1681391622">
              <w:marLeft w:val="0"/>
              <w:marRight w:val="0"/>
              <w:marTop w:val="0"/>
              <w:marBottom w:val="0"/>
              <w:divBdr>
                <w:top w:val="none" w:sz="0" w:space="0" w:color="auto"/>
                <w:left w:val="none" w:sz="0" w:space="0" w:color="auto"/>
                <w:bottom w:val="none" w:sz="0" w:space="0" w:color="auto"/>
                <w:right w:val="none" w:sz="0" w:space="0" w:color="auto"/>
              </w:divBdr>
            </w:div>
            <w:div w:id="1801223184">
              <w:marLeft w:val="0"/>
              <w:marRight w:val="0"/>
              <w:marTop w:val="0"/>
              <w:marBottom w:val="0"/>
              <w:divBdr>
                <w:top w:val="none" w:sz="0" w:space="0" w:color="auto"/>
                <w:left w:val="none" w:sz="0" w:space="0" w:color="auto"/>
                <w:bottom w:val="none" w:sz="0" w:space="0" w:color="auto"/>
                <w:right w:val="none" w:sz="0" w:space="0" w:color="auto"/>
              </w:divBdr>
            </w:div>
            <w:div w:id="482622619">
              <w:marLeft w:val="0"/>
              <w:marRight w:val="0"/>
              <w:marTop w:val="0"/>
              <w:marBottom w:val="0"/>
              <w:divBdr>
                <w:top w:val="none" w:sz="0" w:space="0" w:color="auto"/>
                <w:left w:val="none" w:sz="0" w:space="0" w:color="auto"/>
                <w:bottom w:val="none" w:sz="0" w:space="0" w:color="auto"/>
                <w:right w:val="none" w:sz="0" w:space="0" w:color="auto"/>
              </w:divBdr>
            </w:div>
            <w:div w:id="611519133">
              <w:marLeft w:val="0"/>
              <w:marRight w:val="0"/>
              <w:marTop w:val="0"/>
              <w:marBottom w:val="0"/>
              <w:divBdr>
                <w:top w:val="none" w:sz="0" w:space="0" w:color="auto"/>
                <w:left w:val="none" w:sz="0" w:space="0" w:color="auto"/>
                <w:bottom w:val="none" w:sz="0" w:space="0" w:color="auto"/>
                <w:right w:val="none" w:sz="0" w:space="0" w:color="auto"/>
              </w:divBdr>
            </w:div>
            <w:div w:id="1171531074">
              <w:marLeft w:val="0"/>
              <w:marRight w:val="0"/>
              <w:marTop w:val="0"/>
              <w:marBottom w:val="0"/>
              <w:divBdr>
                <w:top w:val="none" w:sz="0" w:space="0" w:color="auto"/>
                <w:left w:val="none" w:sz="0" w:space="0" w:color="auto"/>
                <w:bottom w:val="none" w:sz="0" w:space="0" w:color="auto"/>
                <w:right w:val="none" w:sz="0" w:space="0" w:color="auto"/>
              </w:divBdr>
            </w:div>
            <w:div w:id="1458521455">
              <w:marLeft w:val="0"/>
              <w:marRight w:val="0"/>
              <w:marTop w:val="0"/>
              <w:marBottom w:val="0"/>
              <w:divBdr>
                <w:top w:val="none" w:sz="0" w:space="0" w:color="auto"/>
                <w:left w:val="none" w:sz="0" w:space="0" w:color="auto"/>
                <w:bottom w:val="none" w:sz="0" w:space="0" w:color="auto"/>
                <w:right w:val="none" w:sz="0" w:space="0" w:color="auto"/>
              </w:divBdr>
            </w:div>
            <w:div w:id="1180968200">
              <w:marLeft w:val="0"/>
              <w:marRight w:val="0"/>
              <w:marTop w:val="0"/>
              <w:marBottom w:val="0"/>
              <w:divBdr>
                <w:top w:val="none" w:sz="0" w:space="0" w:color="auto"/>
                <w:left w:val="none" w:sz="0" w:space="0" w:color="auto"/>
                <w:bottom w:val="none" w:sz="0" w:space="0" w:color="auto"/>
                <w:right w:val="none" w:sz="0" w:space="0" w:color="auto"/>
              </w:divBdr>
            </w:div>
            <w:div w:id="733284692">
              <w:marLeft w:val="0"/>
              <w:marRight w:val="0"/>
              <w:marTop w:val="0"/>
              <w:marBottom w:val="0"/>
              <w:divBdr>
                <w:top w:val="none" w:sz="0" w:space="0" w:color="auto"/>
                <w:left w:val="none" w:sz="0" w:space="0" w:color="auto"/>
                <w:bottom w:val="none" w:sz="0" w:space="0" w:color="auto"/>
                <w:right w:val="none" w:sz="0" w:space="0" w:color="auto"/>
              </w:divBdr>
            </w:div>
            <w:div w:id="1541673576">
              <w:marLeft w:val="0"/>
              <w:marRight w:val="0"/>
              <w:marTop w:val="0"/>
              <w:marBottom w:val="0"/>
              <w:divBdr>
                <w:top w:val="none" w:sz="0" w:space="0" w:color="auto"/>
                <w:left w:val="none" w:sz="0" w:space="0" w:color="auto"/>
                <w:bottom w:val="none" w:sz="0" w:space="0" w:color="auto"/>
                <w:right w:val="none" w:sz="0" w:space="0" w:color="auto"/>
              </w:divBdr>
            </w:div>
            <w:div w:id="692078416">
              <w:marLeft w:val="0"/>
              <w:marRight w:val="0"/>
              <w:marTop w:val="0"/>
              <w:marBottom w:val="0"/>
              <w:divBdr>
                <w:top w:val="none" w:sz="0" w:space="0" w:color="auto"/>
                <w:left w:val="none" w:sz="0" w:space="0" w:color="auto"/>
                <w:bottom w:val="none" w:sz="0" w:space="0" w:color="auto"/>
                <w:right w:val="none" w:sz="0" w:space="0" w:color="auto"/>
              </w:divBdr>
            </w:div>
            <w:div w:id="1522938791">
              <w:marLeft w:val="0"/>
              <w:marRight w:val="0"/>
              <w:marTop w:val="0"/>
              <w:marBottom w:val="0"/>
              <w:divBdr>
                <w:top w:val="none" w:sz="0" w:space="0" w:color="auto"/>
                <w:left w:val="none" w:sz="0" w:space="0" w:color="auto"/>
                <w:bottom w:val="none" w:sz="0" w:space="0" w:color="auto"/>
                <w:right w:val="none" w:sz="0" w:space="0" w:color="auto"/>
              </w:divBdr>
            </w:div>
            <w:div w:id="907154521">
              <w:marLeft w:val="0"/>
              <w:marRight w:val="0"/>
              <w:marTop w:val="0"/>
              <w:marBottom w:val="0"/>
              <w:divBdr>
                <w:top w:val="none" w:sz="0" w:space="0" w:color="auto"/>
                <w:left w:val="none" w:sz="0" w:space="0" w:color="auto"/>
                <w:bottom w:val="none" w:sz="0" w:space="0" w:color="auto"/>
                <w:right w:val="none" w:sz="0" w:space="0" w:color="auto"/>
              </w:divBdr>
            </w:div>
            <w:div w:id="543059676">
              <w:marLeft w:val="0"/>
              <w:marRight w:val="0"/>
              <w:marTop w:val="0"/>
              <w:marBottom w:val="0"/>
              <w:divBdr>
                <w:top w:val="none" w:sz="0" w:space="0" w:color="auto"/>
                <w:left w:val="none" w:sz="0" w:space="0" w:color="auto"/>
                <w:bottom w:val="none" w:sz="0" w:space="0" w:color="auto"/>
                <w:right w:val="none" w:sz="0" w:space="0" w:color="auto"/>
              </w:divBdr>
            </w:div>
            <w:div w:id="155876196">
              <w:marLeft w:val="0"/>
              <w:marRight w:val="0"/>
              <w:marTop w:val="0"/>
              <w:marBottom w:val="0"/>
              <w:divBdr>
                <w:top w:val="none" w:sz="0" w:space="0" w:color="auto"/>
                <w:left w:val="none" w:sz="0" w:space="0" w:color="auto"/>
                <w:bottom w:val="none" w:sz="0" w:space="0" w:color="auto"/>
                <w:right w:val="none" w:sz="0" w:space="0" w:color="auto"/>
              </w:divBdr>
            </w:div>
            <w:div w:id="1330213481">
              <w:marLeft w:val="0"/>
              <w:marRight w:val="0"/>
              <w:marTop w:val="0"/>
              <w:marBottom w:val="0"/>
              <w:divBdr>
                <w:top w:val="none" w:sz="0" w:space="0" w:color="auto"/>
                <w:left w:val="none" w:sz="0" w:space="0" w:color="auto"/>
                <w:bottom w:val="none" w:sz="0" w:space="0" w:color="auto"/>
                <w:right w:val="none" w:sz="0" w:space="0" w:color="auto"/>
              </w:divBdr>
            </w:div>
            <w:div w:id="1181815471">
              <w:marLeft w:val="0"/>
              <w:marRight w:val="0"/>
              <w:marTop w:val="0"/>
              <w:marBottom w:val="0"/>
              <w:divBdr>
                <w:top w:val="none" w:sz="0" w:space="0" w:color="auto"/>
                <w:left w:val="none" w:sz="0" w:space="0" w:color="auto"/>
                <w:bottom w:val="none" w:sz="0" w:space="0" w:color="auto"/>
                <w:right w:val="none" w:sz="0" w:space="0" w:color="auto"/>
              </w:divBdr>
            </w:div>
            <w:div w:id="1607276101">
              <w:marLeft w:val="0"/>
              <w:marRight w:val="0"/>
              <w:marTop w:val="0"/>
              <w:marBottom w:val="0"/>
              <w:divBdr>
                <w:top w:val="none" w:sz="0" w:space="0" w:color="auto"/>
                <w:left w:val="none" w:sz="0" w:space="0" w:color="auto"/>
                <w:bottom w:val="none" w:sz="0" w:space="0" w:color="auto"/>
                <w:right w:val="none" w:sz="0" w:space="0" w:color="auto"/>
              </w:divBdr>
            </w:div>
            <w:div w:id="1459646116">
              <w:marLeft w:val="0"/>
              <w:marRight w:val="0"/>
              <w:marTop w:val="0"/>
              <w:marBottom w:val="0"/>
              <w:divBdr>
                <w:top w:val="none" w:sz="0" w:space="0" w:color="auto"/>
                <w:left w:val="none" w:sz="0" w:space="0" w:color="auto"/>
                <w:bottom w:val="none" w:sz="0" w:space="0" w:color="auto"/>
                <w:right w:val="none" w:sz="0" w:space="0" w:color="auto"/>
              </w:divBdr>
            </w:div>
            <w:div w:id="673534806">
              <w:marLeft w:val="0"/>
              <w:marRight w:val="0"/>
              <w:marTop w:val="0"/>
              <w:marBottom w:val="0"/>
              <w:divBdr>
                <w:top w:val="none" w:sz="0" w:space="0" w:color="auto"/>
                <w:left w:val="none" w:sz="0" w:space="0" w:color="auto"/>
                <w:bottom w:val="none" w:sz="0" w:space="0" w:color="auto"/>
                <w:right w:val="none" w:sz="0" w:space="0" w:color="auto"/>
              </w:divBdr>
            </w:div>
            <w:div w:id="744692550">
              <w:marLeft w:val="0"/>
              <w:marRight w:val="0"/>
              <w:marTop w:val="0"/>
              <w:marBottom w:val="0"/>
              <w:divBdr>
                <w:top w:val="none" w:sz="0" w:space="0" w:color="auto"/>
                <w:left w:val="none" w:sz="0" w:space="0" w:color="auto"/>
                <w:bottom w:val="none" w:sz="0" w:space="0" w:color="auto"/>
                <w:right w:val="none" w:sz="0" w:space="0" w:color="auto"/>
              </w:divBdr>
            </w:div>
            <w:div w:id="1252930466">
              <w:marLeft w:val="0"/>
              <w:marRight w:val="0"/>
              <w:marTop w:val="0"/>
              <w:marBottom w:val="0"/>
              <w:divBdr>
                <w:top w:val="none" w:sz="0" w:space="0" w:color="auto"/>
                <w:left w:val="none" w:sz="0" w:space="0" w:color="auto"/>
                <w:bottom w:val="none" w:sz="0" w:space="0" w:color="auto"/>
                <w:right w:val="none" w:sz="0" w:space="0" w:color="auto"/>
              </w:divBdr>
            </w:div>
            <w:div w:id="1541090802">
              <w:marLeft w:val="0"/>
              <w:marRight w:val="0"/>
              <w:marTop w:val="0"/>
              <w:marBottom w:val="0"/>
              <w:divBdr>
                <w:top w:val="none" w:sz="0" w:space="0" w:color="auto"/>
                <w:left w:val="none" w:sz="0" w:space="0" w:color="auto"/>
                <w:bottom w:val="none" w:sz="0" w:space="0" w:color="auto"/>
                <w:right w:val="none" w:sz="0" w:space="0" w:color="auto"/>
              </w:divBdr>
            </w:div>
            <w:div w:id="808666153">
              <w:marLeft w:val="0"/>
              <w:marRight w:val="0"/>
              <w:marTop w:val="0"/>
              <w:marBottom w:val="0"/>
              <w:divBdr>
                <w:top w:val="none" w:sz="0" w:space="0" w:color="auto"/>
                <w:left w:val="none" w:sz="0" w:space="0" w:color="auto"/>
                <w:bottom w:val="none" w:sz="0" w:space="0" w:color="auto"/>
                <w:right w:val="none" w:sz="0" w:space="0" w:color="auto"/>
              </w:divBdr>
            </w:div>
            <w:div w:id="16928407">
              <w:marLeft w:val="0"/>
              <w:marRight w:val="0"/>
              <w:marTop w:val="0"/>
              <w:marBottom w:val="0"/>
              <w:divBdr>
                <w:top w:val="none" w:sz="0" w:space="0" w:color="auto"/>
                <w:left w:val="none" w:sz="0" w:space="0" w:color="auto"/>
                <w:bottom w:val="none" w:sz="0" w:space="0" w:color="auto"/>
                <w:right w:val="none" w:sz="0" w:space="0" w:color="auto"/>
              </w:divBdr>
            </w:div>
            <w:div w:id="665942453">
              <w:marLeft w:val="0"/>
              <w:marRight w:val="0"/>
              <w:marTop w:val="0"/>
              <w:marBottom w:val="0"/>
              <w:divBdr>
                <w:top w:val="none" w:sz="0" w:space="0" w:color="auto"/>
                <w:left w:val="none" w:sz="0" w:space="0" w:color="auto"/>
                <w:bottom w:val="none" w:sz="0" w:space="0" w:color="auto"/>
                <w:right w:val="none" w:sz="0" w:space="0" w:color="auto"/>
              </w:divBdr>
            </w:div>
            <w:div w:id="1198543102">
              <w:marLeft w:val="0"/>
              <w:marRight w:val="0"/>
              <w:marTop w:val="0"/>
              <w:marBottom w:val="0"/>
              <w:divBdr>
                <w:top w:val="none" w:sz="0" w:space="0" w:color="auto"/>
                <w:left w:val="none" w:sz="0" w:space="0" w:color="auto"/>
                <w:bottom w:val="none" w:sz="0" w:space="0" w:color="auto"/>
                <w:right w:val="none" w:sz="0" w:space="0" w:color="auto"/>
              </w:divBdr>
            </w:div>
            <w:div w:id="866798083">
              <w:marLeft w:val="0"/>
              <w:marRight w:val="0"/>
              <w:marTop w:val="0"/>
              <w:marBottom w:val="0"/>
              <w:divBdr>
                <w:top w:val="none" w:sz="0" w:space="0" w:color="auto"/>
                <w:left w:val="none" w:sz="0" w:space="0" w:color="auto"/>
                <w:bottom w:val="none" w:sz="0" w:space="0" w:color="auto"/>
                <w:right w:val="none" w:sz="0" w:space="0" w:color="auto"/>
              </w:divBdr>
            </w:div>
            <w:div w:id="2097551531">
              <w:marLeft w:val="0"/>
              <w:marRight w:val="0"/>
              <w:marTop w:val="0"/>
              <w:marBottom w:val="0"/>
              <w:divBdr>
                <w:top w:val="none" w:sz="0" w:space="0" w:color="auto"/>
                <w:left w:val="none" w:sz="0" w:space="0" w:color="auto"/>
                <w:bottom w:val="none" w:sz="0" w:space="0" w:color="auto"/>
                <w:right w:val="none" w:sz="0" w:space="0" w:color="auto"/>
              </w:divBdr>
            </w:div>
            <w:div w:id="1974679218">
              <w:marLeft w:val="0"/>
              <w:marRight w:val="0"/>
              <w:marTop w:val="0"/>
              <w:marBottom w:val="0"/>
              <w:divBdr>
                <w:top w:val="none" w:sz="0" w:space="0" w:color="auto"/>
                <w:left w:val="none" w:sz="0" w:space="0" w:color="auto"/>
                <w:bottom w:val="none" w:sz="0" w:space="0" w:color="auto"/>
                <w:right w:val="none" w:sz="0" w:space="0" w:color="auto"/>
              </w:divBdr>
            </w:div>
            <w:div w:id="1816987922">
              <w:marLeft w:val="0"/>
              <w:marRight w:val="0"/>
              <w:marTop w:val="0"/>
              <w:marBottom w:val="0"/>
              <w:divBdr>
                <w:top w:val="none" w:sz="0" w:space="0" w:color="auto"/>
                <w:left w:val="none" w:sz="0" w:space="0" w:color="auto"/>
                <w:bottom w:val="none" w:sz="0" w:space="0" w:color="auto"/>
                <w:right w:val="none" w:sz="0" w:space="0" w:color="auto"/>
              </w:divBdr>
            </w:div>
            <w:div w:id="172230899">
              <w:marLeft w:val="0"/>
              <w:marRight w:val="0"/>
              <w:marTop w:val="0"/>
              <w:marBottom w:val="0"/>
              <w:divBdr>
                <w:top w:val="none" w:sz="0" w:space="0" w:color="auto"/>
                <w:left w:val="none" w:sz="0" w:space="0" w:color="auto"/>
                <w:bottom w:val="none" w:sz="0" w:space="0" w:color="auto"/>
                <w:right w:val="none" w:sz="0" w:space="0" w:color="auto"/>
              </w:divBdr>
            </w:div>
            <w:div w:id="1824736506">
              <w:marLeft w:val="0"/>
              <w:marRight w:val="0"/>
              <w:marTop w:val="0"/>
              <w:marBottom w:val="0"/>
              <w:divBdr>
                <w:top w:val="none" w:sz="0" w:space="0" w:color="auto"/>
                <w:left w:val="none" w:sz="0" w:space="0" w:color="auto"/>
                <w:bottom w:val="none" w:sz="0" w:space="0" w:color="auto"/>
                <w:right w:val="none" w:sz="0" w:space="0" w:color="auto"/>
              </w:divBdr>
            </w:div>
            <w:div w:id="1007363615">
              <w:marLeft w:val="0"/>
              <w:marRight w:val="0"/>
              <w:marTop w:val="0"/>
              <w:marBottom w:val="0"/>
              <w:divBdr>
                <w:top w:val="none" w:sz="0" w:space="0" w:color="auto"/>
                <w:left w:val="none" w:sz="0" w:space="0" w:color="auto"/>
                <w:bottom w:val="none" w:sz="0" w:space="0" w:color="auto"/>
                <w:right w:val="none" w:sz="0" w:space="0" w:color="auto"/>
              </w:divBdr>
            </w:div>
            <w:div w:id="297346193">
              <w:marLeft w:val="0"/>
              <w:marRight w:val="0"/>
              <w:marTop w:val="0"/>
              <w:marBottom w:val="0"/>
              <w:divBdr>
                <w:top w:val="none" w:sz="0" w:space="0" w:color="auto"/>
                <w:left w:val="none" w:sz="0" w:space="0" w:color="auto"/>
                <w:bottom w:val="none" w:sz="0" w:space="0" w:color="auto"/>
                <w:right w:val="none" w:sz="0" w:space="0" w:color="auto"/>
              </w:divBdr>
            </w:div>
            <w:div w:id="1761103944">
              <w:marLeft w:val="0"/>
              <w:marRight w:val="0"/>
              <w:marTop w:val="0"/>
              <w:marBottom w:val="0"/>
              <w:divBdr>
                <w:top w:val="none" w:sz="0" w:space="0" w:color="auto"/>
                <w:left w:val="none" w:sz="0" w:space="0" w:color="auto"/>
                <w:bottom w:val="none" w:sz="0" w:space="0" w:color="auto"/>
                <w:right w:val="none" w:sz="0" w:space="0" w:color="auto"/>
              </w:divBdr>
            </w:div>
            <w:div w:id="1924796780">
              <w:marLeft w:val="0"/>
              <w:marRight w:val="0"/>
              <w:marTop w:val="0"/>
              <w:marBottom w:val="0"/>
              <w:divBdr>
                <w:top w:val="none" w:sz="0" w:space="0" w:color="auto"/>
                <w:left w:val="none" w:sz="0" w:space="0" w:color="auto"/>
                <w:bottom w:val="none" w:sz="0" w:space="0" w:color="auto"/>
                <w:right w:val="none" w:sz="0" w:space="0" w:color="auto"/>
              </w:divBdr>
            </w:div>
            <w:div w:id="1907449904">
              <w:marLeft w:val="0"/>
              <w:marRight w:val="0"/>
              <w:marTop w:val="0"/>
              <w:marBottom w:val="0"/>
              <w:divBdr>
                <w:top w:val="none" w:sz="0" w:space="0" w:color="auto"/>
                <w:left w:val="none" w:sz="0" w:space="0" w:color="auto"/>
                <w:bottom w:val="none" w:sz="0" w:space="0" w:color="auto"/>
                <w:right w:val="none" w:sz="0" w:space="0" w:color="auto"/>
              </w:divBdr>
            </w:div>
            <w:div w:id="743799342">
              <w:marLeft w:val="0"/>
              <w:marRight w:val="0"/>
              <w:marTop w:val="0"/>
              <w:marBottom w:val="0"/>
              <w:divBdr>
                <w:top w:val="none" w:sz="0" w:space="0" w:color="auto"/>
                <w:left w:val="none" w:sz="0" w:space="0" w:color="auto"/>
                <w:bottom w:val="none" w:sz="0" w:space="0" w:color="auto"/>
                <w:right w:val="none" w:sz="0" w:space="0" w:color="auto"/>
              </w:divBdr>
            </w:div>
            <w:div w:id="1649551102">
              <w:marLeft w:val="0"/>
              <w:marRight w:val="0"/>
              <w:marTop w:val="0"/>
              <w:marBottom w:val="0"/>
              <w:divBdr>
                <w:top w:val="none" w:sz="0" w:space="0" w:color="auto"/>
                <w:left w:val="none" w:sz="0" w:space="0" w:color="auto"/>
                <w:bottom w:val="none" w:sz="0" w:space="0" w:color="auto"/>
                <w:right w:val="none" w:sz="0" w:space="0" w:color="auto"/>
              </w:divBdr>
            </w:div>
            <w:div w:id="1753894662">
              <w:marLeft w:val="0"/>
              <w:marRight w:val="0"/>
              <w:marTop w:val="0"/>
              <w:marBottom w:val="0"/>
              <w:divBdr>
                <w:top w:val="none" w:sz="0" w:space="0" w:color="auto"/>
                <w:left w:val="none" w:sz="0" w:space="0" w:color="auto"/>
                <w:bottom w:val="none" w:sz="0" w:space="0" w:color="auto"/>
                <w:right w:val="none" w:sz="0" w:space="0" w:color="auto"/>
              </w:divBdr>
            </w:div>
            <w:div w:id="752362512">
              <w:marLeft w:val="0"/>
              <w:marRight w:val="0"/>
              <w:marTop w:val="0"/>
              <w:marBottom w:val="0"/>
              <w:divBdr>
                <w:top w:val="none" w:sz="0" w:space="0" w:color="auto"/>
                <w:left w:val="none" w:sz="0" w:space="0" w:color="auto"/>
                <w:bottom w:val="none" w:sz="0" w:space="0" w:color="auto"/>
                <w:right w:val="none" w:sz="0" w:space="0" w:color="auto"/>
              </w:divBdr>
            </w:div>
            <w:div w:id="28918796">
              <w:marLeft w:val="0"/>
              <w:marRight w:val="0"/>
              <w:marTop w:val="0"/>
              <w:marBottom w:val="0"/>
              <w:divBdr>
                <w:top w:val="none" w:sz="0" w:space="0" w:color="auto"/>
                <w:left w:val="none" w:sz="0" w:space="0" w:color="auto"/>
                <w:bottom w:val="none" w:sz="0" w:space="0" w:color="auto"/>
                <w:right w:val="none" w:sz="0" w:space="0" w:color="auto"/>
              </w:divBdr>
            </w:div>
            <w:div w:id="472449209">
              <w:marLeft w:val="0"/>
              <w:marRight w:val="0"/>
              <w:marTop w:val="0"/>
              <w:marBottom w:val="0"/>
              <w:divBdr>
                <w:top w:val="none" w:sz="0" w:space="0" w:color="auto"/>
                <w:left w:val="none" w:sz="0" w:space="0" w:color="auto"/>
                <w:bottom w:val="none" w:sz="0" w:space="0" w:color="auto"/>
                <w:right w:val="none" w:sz="0" w:space="0" w:color="auto"/>
              </w:divBdr>
            </w:div>
            <w:div w:id="1414743426">
              <w:marLeft w:val="0"/>
              <w:marRight w:val="0"/>
              <w:marTop w:val="0"/>
              <w:marBottom w:val="0"/>
              <w:divBdr>
                <w:top w:val="none" w:sz="0" w:space="0" w:color="auto"/>
                <w:left w:val="none" w:sz="0" w:space="0" w:color="auto"/>
                <w:bottom w:val="none" w:sz="0" w:space="0" w:color="auto"/>
                <w:right w:val="none" w:sz="0" w:space="0" w:color="auto"/>
              </w:divBdr>
            </w:div>
            <w:div w:id="869873507">
              <w:marLeft w:val="0"/>
              <w:marRight w:val="0"/>
              <w:marTop w:val="0"/>
              <w:marBottom w:val="0"/>
              <w:divBdr>
                <w:top w:val="none" w:sz="0" w:space="0" w:color="auto"/>
                <w:left w:val="none" w:sz="0" w:space="0" w:color="auto"/>
                <w:bottom w:val="none" w:sz="0" w:space="0" w:color="auto"/>
                <w:right w:val="none" w:sz="0" w:space="0" w:color="auto"/>
              </w:divBdr>
            </w:div>
            <w:div w:id="1646424803">
              <w:marLeft w:val="0"/>
              <w:marRight w:val="0"/>
              <w:marTop w:val="0"/>
              <w:marBottom w:val="0"/>
              <w:divBdr>
                <w:top w:val="none" w:sz="0" w:space="0" w:color="auto"/>
                <w:left w:val="none" w:sz="0" w:space="0" w:color="auto"/>
                <w:bottom w:val="none" w:sz="0" w:space="0" w:color="auto"/>
                <w:right w:val="none" w:sz="0" w:space="0" w:color="auto"/>
              </w:divBdr>
            </w:div>
            <w:div w:id="526142727">
              <w:marLeft w:val="0"/>
              <w:marRight w:val="0"/>
              <w:marTop w:val="0"/>
              <w:marBottom w:val="0"/>
              <w:divBdr>
                <w:top w:val="none" w:sz="0" w:space="0" w:color="auto"/>
                <w:left w:val="none" w:sz="0" w:space="0" w:color="auto"/>
                <w:bottom w:val="none" w:sz="0" w:space="0" w:color="auto"/>
                <w:right w:val="none" w:sz="0" w:space="0" w:color="auto"/>
              </w:divBdr>
            </w:div>
            <w:div w:id="407193495">
              <w:marLeft w:val="0"/>
              <w:marRight w:val="0"/>
              <w:marTop w:val="0"/>
              <w:marBottom w:val="0"/>
              <w:divBdr>
                <w:top w:val="none" w:sz="0" w:space="0" w:color="auto"/>
                <w:left w:val="none" w:sz="0" w:space="0" w:color="auto"/>
                <w:bottom w:val="none" w:sz="0" w:space="0" w:color="auto"/>
                <w:right w:val="none" w:sz="0" w:space="0" w:color="auto"/>
              </w:divBdr>
            </w:div>
            <w:div w:id="442724482">
              <w:marLeft w:val="0"/>
              <w:marRight w:val="0"/>
              <w:marTop w:val="0"/>
              <w:marBottom w:val="0"/>
              <w:divBdr>
                <w:top w:val="none" w:sz="0" w:space="0" w:color="auto"/>
                <w:left w:val="none" w:sz="0" w:space="0" w:color="auto"/>
                <w:bottom w:val="none" w:sz="0" w:space="0" w:color="auto"/>
                <w:right w:val="none" w:sz="0" w:space="0" w:color="auto"/>
              </w:divBdr>
            </w:div>
            <w:div w:id="1399210531">
              <w:marLeft w:val="0"/>
              <w:marRight w:val="0"/>
              <w:marTop w:val="0"/>
              <w:marBottom w:val="0"/>
              <w:divBdr>
                <w:top w:val="none" w:sz="0" w:space="0" w:color="auto"/>
                <w:left w:val="none" w:sz="0" w:space="0" w:color="auto"/>
                <w:bottom w:val="none" w:sz="0" w:space="0" w:color="auto"/>
                <w:right w:val="none" w:sz="0" w:space="0" w:color="auto"/>
              </w:divBdr>
            </w:div>
            <w:div w:id="1498184608">
              <w:marLeft w:val="0"/>
              <w:marRight w:val="0"/>
              <w:marTop w:val="0"/>
              <w:marBottom w:val="0"/>
              <w:divBdr>
                <w:top w:val="none" w:sz="0" w:space="0" w:color="auto"/>
                <w:left w:val="none" w:sz="0" w:space="0" w:color="auto"/>
                <w:bottom w:val="none" w:sz="0" w:space="0" w:color="auto"/>
                <w:right w:val="none" w:sz="0" w:space="0" w:color="auto"/>
              </w:divBdr>
            </w:div>
            <w:div w:id="1742486354">
              <w:marLeft w:val="0"/>
              <w:marRight w:val="0"/>
              <w:marTop w:val="0"/>
              <w:marBottom w:val="0"/>
              <w:divBdr>
                <w:top w:val="none" w:sz="0" w:space="0" w:color="auto"/>
                <w:left w:val="none" w:sz="0" w:space="0" w:color="auto"/>
                <w:bottom w:val="none" w:sz="0" w:space="0" w:color="auto"/>
                <w:right w:val="none" w:sz="0" w:space="0" w:color="auto"/>
              </w:divBdr>
            </w:div>
            <w:div w:id="1252471917">
              <w:marLeft w:val="0"/>
              <w:marRight w:val="0"/>
              <w:marTop w:val="0"/>
              <w:marBottom w:val="0"/>
              <w:divBdr>
                <w:top w:val="none" w:sz="0" w:space="0" w:color="auto"/>
                <w:left w:val="none" w:sz="0" w:space="0" w:color="auto"/>
                <w:bottom w:val="none" w:sz="0" w:space="0" w:color="auto"/>
                <w:right w:val="none" w:sz="0" w:space="0" w:color="auto"/>
              </w:divBdr>
            </w:div>
            <w:div w:id="1154680377">
              <w:marLeft w:val="0"/>
              <w:marRight w:val="0"/>
              <w:marTop w:val="0"/>
              <w:marBottom w:val="0"/>
              <w:divBdr>
                <w:top w:val="none" w:sz="0" w:space="0" w:color="auto"/>
                <w:left w:val="none" w:sz="0" w:space="0" w:color="auto"/>
                <w:bottom w:val="none" w:sz="0" w:space="0" w:color="auto"/>
                <w:right w:val="none" w:sz="0" w:space="0" w:color="auto"/>
              </w:divBdr>
            </w:div>
            <w:div w:id="1335496978">
              <w:marLeft w:val="0"/>
              <w:marRight w:val="0"/>
              <w:marTop w:val="0"/>
              <w:marBottom w:val="0"/>
              <w:divBdr>
                <w:top w:val="none" w:sz="0" w:space="0" w:color="auto"/>
                <w:left w:val="none" w:sz="0" w:space="0" w:color="auto"/>
                <w:bottom w:val="none" w:sz="0" w:space="0" w:color="auto"/>
                <w:right w:val="none" w:sz="0" w:space="0" w:color="auto"/>
              </w:divBdr>
            </w:div>
            <w:div w:id="2107461245">
              <w:marLeft w:val="0"/>
              <w:marRight w:val="0"/>
              <w:marTop w:val="0"/>
              <w:marBottom w:val="0"/>
              <w:divBdr>
                <w:top w:val="none" w:sz="0" w:space="0" w:color="auto"/>
                <w:left w:val="none" w:sz="0" w:space="0" w:color="auto"/>
                <w:bottom w:val="none" w:sz="0" w:space="0" w:color="auto"/>
                <w:right w:val="none" w:sz="0" w:space="0" w:color="auto"/>
              </w:divBdr>
            </w:div>
            <w:div w:id="1090195665">
              <w:marLeft w:val="0"/>
              <w:marRight w:val="0"/>
              <w:marTop w:val="0"/>
              <w:marBottom w:val="0"/>
              <w:divBdr>
                <w:top w:val="none" w:sz="0" w:space="0" w:color="auto"/>
                <w:left w:val="none" w:sz="0" w:space="0" w:color="auto"/>
                <w:bottom w:val="none" w:sz="0" w:space="0" w:color="auto"/>
                <w:right w:val="none" w:sz="0" w:space="0" w:color="auto"/>
              </w:divBdr>
            </w:div>
            <w:div w:id="606935575">
              <w:marLeft w:val="0"/>
              <w:marRight w:val="0"/>
              <w:marTop w:val="0"/>
              <w:marBottom w:val="0"/>
              <w:divBdr>
                <w:top w:val="none" w:sz="0" w:space="0" w:color="auto"/>
                <w:left w:val="none" w:sz="0" w:space="0" w:color="auto"/>
                <w:bottom w:val="none" w:sz="0" w:space="0" w:color="auto"/>
                <w:right w:val="none" w:sz="0" w:space="0" w:color="auto"/>
              </w:divBdr>
            </w:div>
            <w:div w:id="116418560">
              <w:marLeft w:val="0"/>
              <w:marRight w:val="0"/>
              <w:marTop w:val="0"/>
              <w:marBottom w:val="0"/>
              <w:divBdr>
                <w:top w:val="none" w:sz="0" w:space="0" w:color="auto"/>
                <w:left w:val="none" w:sz="0" w:space="0" w:color="auto"/>
                <w:bottom w:val="none" w:sz="0" w:space="0" w:color="auto"/>
                <w:right w:val="none" w:sz="0" w:space="0" w:color="auto"/>
              </w:divBdr>
            </w:div>
            <w:div w:id="1729301270">
              <w:marLeft w:val="0"/>
              <w:marRight w:val="0"/>
              <w:marTop w:val="0"/>
              <w:marBottom w:val="0"/>
              <w:divBdr>
                <w:top w:val="none" w:sz="0" w:space="0" w:color="auto"/>
                <w:left w:val="none" w:sz="0" w:space="0" w:color="auto"/>
                <w:bottom w:val="none" w:sz="0" w:space="0" w:color="auto"/>
                <w:right w:val="none" w:sz="0" w:space="0" w:color="auto"/>
              </w:divBdr>
            </w:div>
            <w:div w:id="1455906883">
              <w:marLeft w:val="0"/>
              <w:marRight w:val="0"/>
              <w:marTop w:val="0"/>
              <w:marBottom w:val="0"/>
              <w:divBdr>
                <w:top w:val="none" w:sz="0" w:space="0" w:color="auto"/>
                <w:left w:val="none" w:sz="0" w:space="0" w:color="auto"/>
                <w:bottom w:val="none" w:sz="0" w:space="0" w:color="auto"/>
                <w:right w:val="none" w:sz="0" w:space="0" w:color="auto"/>
              </w:divBdr>
            </w:div>
            <w:div w:id="40061506">
              <w:marLeft w:val="0"/>
              <w:marRight w:val="0"/>
              <w:marTop w:val="0"/>
              <w:marBottom w:val="0"/>
              <w:divBdr>
                <w:top w:val="none" w:sz="0" w:space="0" w:color="auto"/>
                <w:left w:val="none" w:sz="0" w:space="0" w:color="auto"/>
                <w:bottom w:val="none" w:sz="0" w:space="0" w:color="auto"/>
                <w:right w:val="none" w:sz="0" w:space="0" w:color="auto"/>
              </w:divBdr>
            </w:div>
            <w:div w:id="1465392184">
              <w:marLeft w:val="0"/>
              <w:marRight w:val="0"/>
              <w:marTop w:val="0"/>
              <w:marBottom w:val="0"/>
              <w:divBdr>
                <w:top w:val="none" w:sz="0" w:space="0" w:color="auto"/>
                <w:left w:val="none" w:sz="0" w:space="0" w:color="auto"/>
                <w:bottom w:val="none" w:sz="0" w:space="0" w:color="auto"/>
                <w:right w:val="none" w:sz="0" w:space="0" w:color="auto"/>
              </w:divBdr>
            </w:div>
            <w:div w:id="732312555">
              <w:marLeft w:val="0"/>
              <w:marRight w:val="0"/>
              <w:marTop w:val="0"/>
              <w:marBottom w:val="0"/>
              <w:divBdr>
                <w:top w:val="none" w:sz="0" w:space="0" w:color="auto"/>
                <w:left w:val="none" w:sz="0" w:space="0" w:color="auto"/>
                <w:bottom w:val="none" w:sz="0" w:space="0" w:color="auto"/>
                <w:right w:val="none" w:sz="0" w:space="0" w:color="auto"/>
              </w:divBdr>
            </w:div>
            <w:div w:id="1595479175">
              <w:marLeft w:val="0"/>
              <w:marRight w:val="0"/>
              <w:marTop w:val="0"/>
              <w:marBottom w:val="0"/>
              <w:divBdr>
                <w:top w:val="none" w:sz="0" w:space="0" w:color="auto"/>
                <w:left w:val="none" w:sz="0" w:space="0" w:color="auto"/>
                <w:bottom w:val="none" w:sz="0" w:space="0" w:color="auto"/>
                <w:right w:val="none" w:sz="0" w:space="0" w:color="auto"/>
              </w:divBdr>
            </w:div>
            <w:div w:id="357001484">
              <w:marLeft w:val="0"/>
              <w:marRight w:val="0"/>
              <w:marTop w:val="0"/>
              <w:marBottom w:val="0"/>
              <w:divBdr>
                <w:top w:val="none" w:sz="0" w:space="0" w:color="auto"/>
                <w:left w:val="none" w:sz="0" w:space="0" w:color="auto"/>
                <w:bottom w:val="none" w:sz="0" w:space="0" w:color="auto"/>
                <w:right w:val="none" w:sz="0" w:space="0" w:color="auto"/>
              </w:divBdr>
            </w:div>
            <w:div w:id="675419891">
              <w:marLeft w:val="0"/>
              <w:marRight w:val="0"/>
              <w:marTop w:val="0"/>
              <w:marBottom w:val="0"/>
              <w:divBdr>
                <w:top w:val="none" w:sz="0" w:space="0" w:color="auto"/>
                <w:left w:val="none" w:sz="0" w:space="0" w:color="auto"/>
                <w:bottom w:val="none" w:sz="0" w:space="0" w:color="auto"/>
                <w:right w:val="none" w:sz="0" w:space="0" w:color="auto"/>
              </w:divBdr>
            </w:div>
            <w:div w:id="1817725379">
              <w:marLeft w:val="0"/>
              <w:marRight w:val="0"/>
              <w:marTop w:val="0"/>
              <w:marBottom w:val="0"/>
              <w:divBdr>
                <w:top w:val="none" w:sz="0" w:space="0" w:color="auto"/>
                <w:left w:val="none" w:sz="0" w:space="0" w:color="auto"/>
                <w:bottom w:val="none" w:sz="0" w:space="0" w:color="auto"/>
                <w:right w:val="none" w:sz="0" w:space="0" w:color="auto"/>
              </w:divBdr>
            </w:div>
            <w:div w:id="1646734709">
              <w:marLeft w:val="0"/>
              <w:marRight w:val="0"/>
              <w:marTop w:val="0"/>
              <w:marBottom w:val="0"/>
              <w:divBdr>
                <w:top w:val="none" w:sz="0" w:space="0" w:color="auto"/>
                <w:left w:val="none" w:sz="0" w:space="0" w:color="auto"/>
                <w:bottom w:val="none" w:sz="0" w:space="0" w:color="auto"/>
                <w:right w:val="none" w:sz="0" w:space="0" w:color="auto"/>
              </w:divBdr>
            </w:div>
            <w:div w:id="152990568">
              <w:marLeft w:val="0"/>
              <w:marRight w:val="0"/>
              <w:marTop w:val="0"/>
              <w:marBottom w:val="0"/>
              <w:divBdr>
                <w:top w:val="none" w:sz="0" w:space="0" w:color="auto"/>
                <w:left w:val="none" w:sz="0" w:space="0" w:color="auto"/>
                <w:bottom w:val="none" w:sz="0" w:space="0" w:color="auto"/>
                <w:right w:val="none" w:sz="0" w:space="0" w:color="auto"/>
              </w:divBdr>
            </w:div>
            <w:div w:id="2101483084">
              <w:marLeft w:val="0"/>
              <w:marRight w:val="0"/>
              <w:marTop w:val="0"/>
              <w:marBottom w:val="0"/>
              <w:divBdr>
                <w:top w:val="none" w:sz="0" w:space="0" w:color="auto"/>
                <w:left w:val="none" w:sz="0" w:space="0" w:color="auto"/>
                <w:bottom w:val="none" w:sz="0" w:space="0" w:color="auto"/>
                <w:right w:val="none" w:sz="0" w:space="0" w:color="auto"/>
              </w:divBdr>
            </w:div>
            <w:div w:id="23751975">
              <w:marLeft w:val="0"/>
              <w:marRight w:val="0"/>
              <w:marTop w:val="0"/>
              <w:marBottom w:val="0"/>
              <w:divBdr>
                <w:top w:val="none" w:sz="0" w:space="0" w:color="auto"/>
                <w:left w:val="none" w:sz="0" w:space="0" w:color="auto"/>
                <w:bottom w:val="none" w:sz="0" w:space="0" w:color="auto"/>
                <w:right w:val="none" w:sz="0" w:space="0" w:color="auto"/>
              </w:divBdr>
            </w:div>
            <w:div w:id="359404786">
              <w:marLeft w:val="0"/>
              <w:marRight w:val="0"/>
              <w:marTop w:val="0"/>
              <w:marBottom w:val="0"/>
              <w:divBdr>
                <w:top w:val="none" w:sz="0" w:space="0" w:color="auto"/>
                <w:left w:val="none" w:sz="0" w:space="0" w:color="auto"/>
                <w:bottom w:val="none" w:sz="0" w:space="0" w:color="auto"/>
                <w:right w:val="none" w:sz="0" w:space="0" w:color="auto"/>
              </w:divBdr>
            </w:div>
            <w:div w:id="643852165">
              <w:marLeft w:val="0"/>
              <w:marRight w:val="0"/>
              <w:marTop w:val="0"/>
              <w:marBottom w:val="0"/>
              <w:divBdr>
                <w:top w:val="none" w:sz="0" w:space="0" w:color="auto"/>
                <w:left w:val="none" w:sz="0" w:space="0" w:color="auto"/>
                <w:bottom w:val="none" w:sz="0" w:space="0" w:color="auto"/>
                <w:right w:val="none" w:sz="0" w:space="0" w:color="auto"/>
              </w:divBdr>
            </w:div>
            <w:div w:id="2082559424">
              <w:marLeft w:val="0"/>
              <w:marRight w:val="0"/>
              <w:marTop w:val="0"/>
              <w:marBottom w:val="0"/>
              <w:divBdr>
                <w:top w:val="none" w:sz="0" w:space="0" w:color="auto"/>
                <w:left w:val="none" w:sz="0" w:space="0" w:color="auto"/>
                <w:bottom w:val="none" w:sz="0" w:space="0" w:color="auto"/>
                <w:right w:val="none" w:sz="0" w:space="0" w:color="auto"/>
              </w:divBdr>
            </w:div>
            <w:div w:id="913246621">
              <w:marLeft w:val="0"/>
              <w:marRight w:val="0"/>
              <w:marTop w:val="0"/>
              <w:marBottom w:val="0"/>
              <w:divBdr>
                <w:top w:val="none" w:sz="0" w:space="0" w:color="auto"/>
                <w:left w:val="none" w:sz="0" w:space="0" w:color="auto"/>
                <w:bottom w:val="none" w:sz="0" w:space="0" w:color="auto"/>
                <w:right w:val="none" w:sz="0" w:space="0" w:color="auto"/>
              </w:divBdr>
            </w:div>
            <w:div w:id="1201090334">
              <w:marLeft w:val="0"/>
              <w:marRight w:val="0"/>
              <w:marTop w:val="0"/>
              <w:marBottom w:val="0"/>
              <w:divBdr>
                <w:top w:val="none" w:sz="0" w:space="0" w:color="auto"/>
                <w:left w:val="none" w:sz="0" w:space="0" w:color="auto"/>
                <w:bottom w:val="none" w:sz="0" w:space="0" w:color="auto"/>
                <w:right w:val="none" w:sz="0" w:space="0" w:color="auto"/>
              </w:divBdr>
            </w:div>
            <w:div w:id="917521728">
              <w:marLeft w:val="0"/>
              <w:marRight w:val="0"/>
              <w:marTop w:val="0"/>
              <w:marBottom w:val="0"/>
              <w:divBdr>
                <w:top w:val="none" w:sz="0" w:space="0" w:color="auto"/>
                <w:left w:val="none" w:sz="0" w:space="0" w:color="auto"/>
                <w:bottom w:val="none" w:sz="0" w:space="0" w:color="auto"/>
                <w:right w:val="none" w:sz="0" w:space="0" w:color="auto"/>
              </w:divBdr>
            </w:div>
            <w:div w:id="1267541503">
              <w:marLeft w:val="0"/>
              <w:marRight w:val="0"/>
              <w:marTop w:val="0"/>
              <w:marBottom w:val="0"/>
              <w:divBdr>
                <w:top w:val="none" w:sz="0" w:space="0" w:color="auto"/>
                <w:left w:val="none" w:sz="0" w:space="0" w:color="auto"/>
                <w:bottom w:val="none" w:sz="0" w:space="0" w:color="auto"/>
                <w:right w:val="none" w:sz="0" w:space="0" w:color="auto"/>
              </w:divBdr>
            </w:div>
            <w:div w:id="886259778">
              <w:marLeft w:val="0"/>
              <w:marRight w:val="0"/>
              <w:marTop w:val="0"/>
              <w:marBottom w:val="0"/>
              <w:divBdr>
                <w:top w:val="none" w:sz="0" w:space="0" w:color="auto"/>
                <w:left w:val="none" w:sz="0" w:space="0" w:color="auto"/>
                <w:bottom w:val="none" w:sz="0" w:space="0" w:color="auto"/>
                <w:right w:val="none" w:sz="0" w:space="0" w:color="auto"/>
              </w:divBdr>
            </w:div>
            <w:div w:id="810054105">
              <w:marLeft w:val="0"/>
              <w:marRight w:val="0"/>
              <w:marTop w:val="0"/>
              <w:marBottom w:val="0"/>
              <w:divBdr>
                <w:top w:val="none" w:sz="0" w:space="0" w:color="auto"/>
                <w:left w:val="none" w:sz="0" w:space="0" w:color="auto"/>
                <w:bottom w:val="none" w:sz="0" w:space="0" w:color="auto"/>
                <w:right w:val="none" w:sz="0" w:space="0" w:color="auto"/>
              </w:divBdr>
            </w:div>
            <w:div w:id="12077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4161">
      <w:bodyDiv w:val="1"/>
      <w:marLeft w:val="0"/>
      <w:marRight w:val="0"/>
      <w:marTop w:val="0"/>
      <w:marBottom w:val="0"/>
      <w:divBdr>
        <w:top w:val="none" w:sz="0" w:space="0" w:color="auto"/>
        <w:left w:val="none" w:sz="0" w:space="0" w:color="auto"/>
        <w:bottom w:val="none" w:sz="0" w:space="0" w:color="auto"/>
        <w:right w:val="none" w:sz="0" w:space="0" w:color="auto"/>
      </w:divBdr>
      <w:divsChild>
        <w:div w:id="1259866679">
          <w:marLeft w:val="0"/>
          <w:marRight w:val="0"/>
          <w:marTop w:val="0"/>
          <w:marBottom w:val="0"/>
          <w:divBdr>
            <w:top w:val="none" w:sz="0" w:space="0" w:color="auto"/>
            <w:left w:val="none" w:sz="0" w:space="0" w:color="auto"/>
            <w:bottom w:val="none" w:sz="0" w:space="0" w:color="auto"/>
            <w:right w:val="none" w:sz="0" w:space="0" w:color="auto"/>
          </w:divBdr>
          <w:divsChild>
            <w:div w:id="1231382132">
              <w:marLeft w:val="0"/>
              <w:marRight w:val="0"/>
              <w:marTop w:val="0"/>
              <w:marBottom w:val="0"/>
              <w:divBdr>
                <w:top w:val="none" w:sz="0" w:space="0" w:color="auto"/>
                <w:left w:val="none" w:sz="0" w:space="0" w:color="auto"/>
                <w:bottom w:val="none" w:sz="0" w:space="0" w:color="auto"/>
                <w:right w:val="none" w:sz="0" w:space="0" w:color="auto"/>
              </w:divBdr>
            </w:div>
            <w:div w:id="458845917">
              <w:marLeft w:val="0"/>
              <w:marRight w:val="0"/>
              <w:marTop w:val="0"/>
              <w:marBottom w:val="0"/>
              <w:divBdr>
                <w:top w:val="none" w:sz="0" w:space="0" w:color="auto"/>
                <w:left w:val="none" w:sz="0" w:space="0" w:color="auto"/>
                <w:bottom w:val="none" w:sz="0" w:space="0" w:color="auto"/>
                <w:right w:val="none" w:sz="0" w:space="0" w:color="auto"/>
              </w:divBdr>
            </w:div>
            <w:div w:id="990476819">
              <w:marLeft w:val="0"/>
              <w:marRight w:val="0"/>
              <w:marTop w:val="0"/>
              <w:marBottom w:val="0"/>
              <w:divBdr>
                <w:top w:val="none" w:sz="0" w:space="0" w:color="auto"/>
                <w:left w:val="none" w:sz="0" w:space="0" w:color="auto"/>
                <w:bottom w:val="none" w:sz="0" w:space="0" w:color="auto"/>
                <w:right w:val="none" w:sz="0" w:space="0" w:color="auto"/>
              </w:divBdr>
            </w:div>
            <w:div w:id="1484665454">
              <w:marLeft w:val="0"/>
              <w:marRight w:val="0"/>
              <w:marTop w:val="0"/>
              <w:marBottom w:val="0"/>
              <w:divBdr>
                <w:top w:val="none" w:sz="0" w:space="0" w:color="auto"/>
                <w:left w:val="none" w:sz="0" w:space="0" w:color="auto"/>
                <w:bottom w:val="none" w:sz="0" w:space="0" w:color="auto"/>
                <w:right w:val="none" w:sz="0" w:space="0" w:color="auto"/>
              </w:divBdr>
            </w:div>
            <w:div w:id="860555233">
              <w:marLeft w:val="0"/>
              <w:marRight w:val="0"/>
              <w:marTop w:val="0"/>
              <w:marBottom w:val="0"/>
              <w:divBdr>
                <w:top w:val="none" w:sz="0" w:space="0" w:color="auto"/>
                <w:left w:val="none" w:sz="0" w:space="0" w:color="auto"/>
                <w:bottom w:val="none" w:sz="0" w:space="0" w:color="auto"/>
                <w:right w:val="none" w:sz="0" w:space="0" w:color="auto"/>
              </w:divBdr>
            </w:div>
            <w:div w:id="1320962665">
              <w:marLeft w:val="0"/>
              <w:marRight w:val="0"/>
              <w:marTop w:val="0"/>
              <w:marBottom w:val="0"/>
              <w:divBdr>
                <w:top w:val="none" w:sz="0" w:space="0" w:color="auto"/>
                <w:left w:val="none" w:sz="0" w:space="0" w:color="auto"/>
                <w:bottom w:val="none" w:sz="0" w:space="0" w:color="auto"/>
                <w:right w:val="none" w:sz="0" w:space="0" w:color="auto"/>
              </w:divBdr>
            </w:div>
            <w:div w:id="1246838183">
              <w:marLeft w:val="0"/>
              <w:marRight w:val="0"/>
              <w:marTop w:val="0"/>
              <w:marBottom w:val="0"/>
              <w:divBdr>
                <w:top w:val="none" w:sz="0" w:space="0" w:color="auto"/>
                <w:left w:val="none" w:sz="0" w:space="0" w:color="auto"/>
                <w:bottom w:val="none" w:sz="0" w:space="0" w:color="auto"/>
                <w:right w:val="none" w:sz="0" w:space="0" w:color="auto"/>
              </w:divBdr>
            </w:div>
            <w:div w:id="1181314892">
              <w:marLeft w:val="0"/>
              <w:marRight w:val="0"/>
              <w:marTop w:val="0"/>
              <w:marBottom w:val="0"/>
              <w:divBdr>
                <w:top w:val="none" w:sz="0" w:space="0" w:color="auto"/>
                <w:left w:val="none" w:sz="0" w:space="0" w:color="auto"/>
                <w:bottom w:val="none" w:sz="0" w:space="0" w:color="auto"/>
                <w:right w:val="none" w:sz="0" w:space="0" w:color="auto"/>
              </w:divBdr>
            </w:div>
            <w:div w:id="1927575159">
              <w:marLeft w:val="0"/>
              <w:marRight w:val="0"/>
              <w:marTop w:val="0"/>
              <w:marBottom w:val="0"/>
              <w:divBdr>
                <w:top w:val="none" w:sz="0" w:space="0" w:color="auto"/>
                <w:left w:val="none" w:sz="0" w:space="0" w:color="auto"/>
                <w:bottom w:val="none" w:sz="0" w:space="0" w:color="auto"/>
                <w:right w:val="none" w:sz="0" w:space="0" w:color="auto"/>
              </w:divBdr>
            </w:div>
            <w:div w:id="1648315267">
              <w:marLeft w:val="0"/>
              <w:marRight w:val="0"/>
              <w:marTop w:val="0"/>
              <w:marBottom w:val="0"/>
              <w:divBdr>
                <w:top w:val="none" w:sz="0" w:space="0" w:color="auto"/>
                <w:left w:val="none" w:sz="0" w:space="0" w:color="auto"/>
                <w:bottom w:val="none" w:sz="0" w:space="0" w:color="auto"/>
                <w:right w:val="none" w:sz="0" w:space="0" w:color="auto"/>
              </w:divBdr>
            </w:div>
            <w:div w:id="1984580006">
              <w:marLeft w:val="0"/>
              <w:marRight w:val="0"/>
              <w:marTop w:val="0"/>
              <w:marBottom w:val="0"/>
              <w:divBdr>
                <w:top w:val="none" w:sz="0" w:space="0" w:color="auto"/>
                <w:left w:val="none" w:sz="0" w:space="0" w:color="auto"/>
                <w:bottom w:val="none" w:sz="0" w:space="0" w:color="auto"/>
                <w:right w:val="none" w:sz="0" w:space="0" w:color="auto"/>
              </w:divBdr>
            </w:div>
            <w:div w:id="169950255">
              <w:marLeft w:val="0"/>
              <w:marRight w:val="0"/>
              <w:marTop w:val="0"/>
              <w:marBottom w:val="0"/>
              <w:divBdr>
                <w:top w:val="none" w:sz="0" w:space="0" w:color="auto"/>
                <w:left w:val="none" w:sz="0" w:space="0" w:color="auto"/>
                <w:bottom w:val="none" w:sz="0" w:space="0" w:color="auto"/>
                <w:right w:val="none" w:sz="0" w:space="0" w:color="auto"/>
              </w:divBdr>
            </w:div>
            <w:div w:id="1806006587">
              <w:marLeft w:val="0"/>
              <w:marRight w:val="0"/>
              <w:marTop w:val="0"/>
              <w:marBottom w:val="0"/>
              <w:divBdr>
                <w:top w:val="none" w:sz="0" w:space="0" w:color="auto"/>
                <w:left w:val="none" w:sz="0" w:space="0" w:color="auto"/>
                <w:bottom w:val="none" w:sz="0" w:space="0" w:color="auto"/>
                <w:right w:val="none" w:sz="0" w:space="0" w:color="auto"/>
              </w:divBdr>
            </w:div>
            <w:div w:id="183324571">
              <w:marLeft w:val="0"/>
              <w:marRight w:val="0"/>
              <w:marTop w:val="0"/>
              <w:marBottom w:val="0"/>
              <w:divBdr>
                <w:top w:val="none" w:sz="0" w:space="0" w:color="auto"/>
                <w:left w:val="none" w:sz="0" w:space="0" w:color="auto"/>
                <w:bottom w:val="none" w:sz="0" w:space="0" w:color="auto"/>
                <w:right w:val="none" w:sz="0" w:space="0" w:color="auto"/>
              </w:divBdr>
            </w:div>
            <w:div w:id="466629993">
              <w:marLeft w:val="0"/>
              <w:marRight w:val="0"/>
              <w:marTop w:val="0"/>
              <w:marBottom w:val="0"/>
              <w:divBdr>
                <w:top w:val="none" w:sz="0" w:space="0" w:color="auto"/>
                <w:left w:val="none" w:sz="0" w:space="0" w:color="auto"/>
                <w:bottom w:val="none" w:sz="0" w:space="0" w:color="auto"/>
                <w:right w:val="none" w:sz="0" w:space="0" w:color="auto"/>
              </w:divBdr>
            </w:div>
            <w:div w:id="631524345">
              <w:marLeft w:val="0"/>
              <w:marRight w:val="0"/>
              <w:marTop w:val="0"/>
              <w:marBottom w:val="0"/>
              <w:divBdr>
                <w:top w:val="none" w:sz="0" w:space="0" w:color="auto"/>
                <w:left w:val="none" w:sz="0" w:space="0" w:color="auto"/>
                <w:bottom w:val="none" w:sz="0" w:space="0" w:color="auto"/>
                <w:right w:val="none" w:sz="0" w:space="0" w:color="auto"/>
              </w:divBdr>
            </w:div>
            <w:div w:id="788427043">
              <w:marLeft w:val="0"/>
              <w:marRight w:val="0"/>
              <w:marTop w:val="0"/>
              <w:marBottom w:val="0"/>
              <w:divBdr>
                <w:top w:val="none" w:sz="0" w:space="0" w:color="auto"/>
                <w:left w:val="none" w:sz="0" w:space="0" w:color="auto"/>
                <w:bottom w:val="none" w:sz="0" w:space="0" w:color="auto"/>
                <w:right w:val="none" w:sz="0" w:space="0" w:color="auto"/>
              </w:divBdr>
            </w:div>
            <w:div w:id="2099784180">
              <w:marLeft w:val="0"/>
              <w:marRight w:val="0"/>
              <w:marTop w:val="0"/>
              <w:marBottom w:val="0"/>
              <w:divBdr>
                <w:top w:val="none" w:sz="0" w:space="0" w:color="auto"/>
                <w:left w:val="none" w:sz="0" w:space="0" w:color="auto"/>
                <w:bottom w:val="none" w:sz="0" w:space="0" w:color="auto"/>
                <w:right w:val="none" w:sz="0" w:space="0" w:color="auto"/>
              </w:divBdr>
            </w:div>
            <w:div w:id="480389992">
              <w:marLeft w:val="0"/>
              <w:marRight w:val="0"/>
              <w:marTop w:val="0"/>
              <w:marBottom w:val="0"/>
              <w:divBdr>
                <w:top w:val="none" w:sz="0" w:space="0" w:color="auto"/>
                <w:left w:val="none" w:sz="0" w:space="0" w:color="auto"/>
                <w:bottom w:val="none" w:sz="0" w:space="0" w:color="auto"/>
                <w:right w:val="none" w:sz="0" w:space="0" w:color="auto"/>
              </w:divBdr>
            </w:div>
            <w:div w:id="964626959">
              <w:marLeft w:val="0"/>
              <w:marRight w:val="0"/>
              <w:marTop w:val="0"/>
              <w:marBottom w:val="0"/>
              <w:divBdr>
                <w:top w:val="none" w:sz="0" w:space="0" w:color="auto"/>
                <w:left w:val="none" w:sz="0" w:space="0" w:color="auto"/>
                <w:bottom w:val="none" w:sz="0" w:space="0" w:color="auto"/>
                <w:right w:val="none" w:sz="0" w:space="0" w:color="auto"/>
              </w:divBdr>
            </w:div>
            <w:div w:id="1998872434">
              <w:marLeft w:val="0"/>
              <w:marRight w:val="0"/>
              <w:marTop w:val="0"/>
              <w:marBottom w:val="0"/>
              <w:divBdr>
                <w:top w:val="none" w:sz="0" w:space="0" w:color="auto"/>
                <w:left w:val="none" w:sz="0" w:space="0" w:color="auto"/>
                <w:bottom w:val="none" w:sz="0" w:space="0" w:color="auto"/>
                <w:right w:val="none" w:sz="0" w:space="0" w:color="auto"/>
              </w:divBdr>
            </w:div>
            <w:div w:id="892078696">
              <w:marLeft w:val="0"/>
              <w:marRight w:val="0"/>
              <w:marTop w:val="0"/>
              <w:marBottom w:val="0"/>
              <w:divBdr>
                <w:top w:val="none" w:sz="0" w:space="0" w:color="auto"/>
                <w:left w:val="none" w:sz="0" w:space="0" w:color="auto"/>
                <w:bottom w:val="none" w:sz="0" w:space="0" w:color="auto"/>
                <w:right w:val="none" w:sz="0" w:space="0" w:color="auto"/>
              </w:divBdr>
            </w:div>
            <w:div w:id="1290820950">
              <w:marLeft w:val="0"/>
              <w:marRight w:val="0"/>
              <w:marTop w:val="0"/>
              <w:marBottom w:val="0"/>
              <w:divBdr>
                <w:top w:val="none" w:sz="0" w:space="0" w:color="auto"/>
                <w:left w:val="none" w:sz="0" w:space="0" w:color="auto"/>
                <w:bottom w:val="none" w:sz="0" w:space="0" w:color="auto"/>
                <w:right w:val="none" w:sz="0" w:space="0" w:color="auto"/>
              </w:divBdr>
            </w:div>
            <w:div w:id="1370371564">
              <w:marLeft w:val="0"/>
              <w:marRight w:val="0"/>
              <w:marTop w:val="0"/>
              <w:marBottom w:val="0"/>
              <w:divBdr>
                <w:top w:val="none" w:sz="0" w:space="0" w:color="auto"/>
                <w:left w:val="none" w:sz="0" w:space="0" w:color="auto"/>
                <w:bottom w:val="none" w:sz="0" w:space="0" w:color="auto"/>
                <w:right w:val="none" w:sz="0" w:space="0" w:color="auto"/>
              </w:divBdr>
            </w:div>
            <w:div w:id="964198096">
              <w:marLeft w:val="0"/>
              <w:marRight w:val="0"/>
              <w:marTop w:val="0"/>
              <w:marBottom w:val="0"/>
              <w:divBdr>
                <w:top w:val="none" w:sz="0" w:space="0" w:color="auto"/>
                <w:left w:val="none" w:sz="0" w:space="0" w:color="auto"/>
                <w:bottom w:val="none" w:sz="0" w:space="0" w:color="auto"/>
                <w:right w:val="none" w:sz="0" w:space="0" w:color="auto"/>
              </w:divBdr>
            </w:div>
            <w:div w:id="769158300">
              <w:marLeft w:val="0"/>
              <w:marRight w:val="0"/>
              <w:marTop w:val="0"/>
              <w:marBottom w:val="0"/>
              <w:divBdr>
                <w:top w:val="none" w:sz="0" w:space="0" w:color="auto"/>
                <w:left w:val="none" w:sz="0" w:space="0" w:color="auto"/>
                <w:bottom w:val="none" w:sz="0" w:space="0" w:color="auto"/>
                <w:right w:val="none" w:sz="0" w:space="0" w:color="auto"/>
              </w:divBdr>
            </w:div>
            <w:div w:id="868685216">
              <w:marLeft w:val="0"/>
              <w:marRight w:val="0"/>
              <w:marTop w:val="0"/>
              <w:marBottom w:val="0"/>
              <w:divBdr>
                <w:top w:val="none" w:sz="0" w:space="0" w:color="auto"/>
                <w:left w:val="none" w:sz="0" w:space="0" w:color="auto"/>
                <w:bottom w:val="none" w:sz="0" w:space="0" w:color="auto"/>
                <w:right w:val="none" w:sz="0" w:space="0" w:color="auto"/>
              </w:divBdr>
            </w:div>
            <w:div w:id="906570454">
              <w:marLeft w:val="0"/>
              <w:marRight w:val="0"/>
              <w:marTop w:val="0"/>
              <w:marBottom w:val="0"/>
              <w:divBdr>
                <w:top w:val="none" w:sz="0" w:space="0" w:color="auto"/>
                <w:left w:val="none" w:sz="0" w:space="0" w:color="auto"/>
                <w:bottom w:val="none" w:sz="0" w:space="0" w:color="auto"/>
                <w:right w:val="none" w:sz="0" w:space="0" w:color="auto"/>
              </w:divBdr>
            </w:div>
            <w:div w:id="1711220140">
              <w:marLeft w:val="0"/>
              <w:marRight w:val="0"/>
              <w:marTop w:val="0"/>
              <w:marBottom w:val="0"/>
              <w:divBdr>
                <w:top w:val="none" w:sz="0" w:space="0" w:color="auto"/>
                <w:left w:val="none" w:sz="0" w:space="0" w:color="auto"/>
                <w:bottom w:val="none" w:sz="0" w:space="0" w:color="auto"/>
                <w:right w:val="none" w:sz="0" w:space="0" w:color="auto"/>
              </w:divBdr>
            </w:div>
            <w:div w:id="1291590438">
              <w:marLeft w:val="0"/>
              <w:marRight w:val="0"/>
              <w:marTop w:val="0"/>
              <w:marBottom w:val="0"/>
              <w:divBdr>
                <w:top w:val="none" w:sz="0" w:space="0" w:color="auto"/>
                <w:left w:val="none" w:sz="0" w:space="0" w:color="auto"/>
                <w:bottom w:val="none" w:sz="0" w:space="0" w:color="auto"/>
                <w:right w:val="none" w:sz="0" w:space="0" w:color="auto"/>
              </w:divBdr>
            </w:div>
            <w:div w:id="89398217">
              <w:marLeft w:val="0"/>
              <w:marRight w:val="0"/>
              <w:marTop w:val="0"/>
              <w:marBottom w:val="0"/>
              <w:divBdr>
                <w:top w:val="none" w:sz="0" w:space="0" w:color="auto"/>
                <w:left w:val="none" w:sz="0" w:space="0" w:color="auto"/>
                <w:bottom w:val="none" w:sz="0" w:space="0" w:color="auto"/>
                <w:right w:val="none" w:sz="0" w:space="0" w:color="auto"/>
              </w:divBdr>
            </w:div>
            <w:div w:id="2086105171">
              <w:marLeft w:val="0"/>
              <w:marRight w:val="0"/>
              <w:marTop w:val="0"/>
              <w:marBottom w:val="0"/>
              <w:divBdr>
                <w:top w:val="none" w:sz="0" w:space="0" w:color="auto"/>
                <w:left w:val="none" w:sz="0" w:space="0" w:color="auto"/>
                <w:bottom w:val="none" w:sz="0" w:space="0" w:color="auto"/>
                <w:right w:val="none" w:sz="0" w:space="0" w:color="auto"/>
              </w:divBdr>
            </w:div>
            <w:div w:id="923804725">
              <w:marLeft w:val="0"/>
              <w:marRight w:val="0"/>
              <w:marTop w:val="0"/>
              <w:marBottom w:val="0"/>
              <w:divBdr>
                <w:top w:val="none" w:sz="0" w:space="0" w:color="auto"/>
                <w:left w:val="none" w:sz="0" w:space="0" w:color="auto"/>
                <w:bottom w:val="none" w:sz="0" w:space="0" w:color="auto"/>
                <w:right w:val="none" w:sz="0" w:space="0" w:color="auto"/>
              </w:divBdr>
            </w:div>
            <w:div w:id="608315968">
              <w:marLeft w:val="0"/>
              <w:marRight w:val="0"/>
              <w:marTop w:val="0"/>
              <w:marBottom w:val="0"/>
              <w:divBdr>
                <w:top w:val="none" w:sz="0" w:space="0" w:color="auto"/>
                <w:left w:val="none" w:sz="0" w:space="0" w:color="auto"/>
                <w:bottom w:val="none" w:sz="0" w:space="0" w:color="auto"/>
                <w:right w:val="none" w:sz="0" w:space="0" w:color="auto"/>
              </w:divBdr>
            </w:div>
            <w:div w:id="1781141426">
              <w:marLeft w:val="0"/>
              <w:marRight w:val="0"/>
              <w:marTop w:val="0"/>
              <w:marBottom w:val="0"/>
              <w:divBdr>
                <w:top w:val="none" w:sz="0" w:space="0" w:color="auto"/>
                <w:left w:val="none" w:sz="0" w:space="0" w:color="auto"/>
                <w:bottom w:val="none" w:sz="0" w:space="0" w:color="auto"/>
                <w:right w:val="none" w:sz="0" w:space="0" w:color="auto"/>
              </w:divBdr>
            </w:div>
            <w:div w:id="614143321">
              <w:marLeft w:val="0"/>
              <w:marRight w:val="0"/>
              <w:marTop w:val="0"/>
              <w:marBottom w:val="0"/>
              <w:divBdr>
                <w:top w:val="none" w:sz="0" w:space="0" w:color="auto"/>
                <w:left w:val="none" w:sz="0" w:space="0" w:color="auto"/>
                <w:bottom w:val="none" w:sz="0" w:space="0" w:color="auto"/>
                <w:right w:val="none" w:sz="0" w:space="0" w:color="auto"/>
              </w:divBdr>
            </w:div>
            <w:div w:id="399982287">
              <w:marLeft w:val="0"/>
              <w:marRight w:val="0"/>
              <w:marTop w:val="0"/>
              <w:marBottom w:val="0"/>
              <w:divBdr>
                <w:top w:val="none" w:sz="0" w:space="0" w:color="auto"/>
                <w:left w:val="none" w:sz="0" w:space="0" w:color="auto"/>
                <w:bottom w:val="none" w:sz="0" w:space="0" w:color="auto"/>
                <w:right w:val="none" w:sz="0" w:space="0" w:color="auto"/>
              </w:divBdr>
            </w:div>
            <w:div w:id="495800876">
              <w:marLeft w:val="0"/>
              <w:marRight w:val="0"/>
              <w:marTop w:val="0"/>
              <w:marBottom w:val="0"/>
              <w:divBdr>
                <w:top w:val="none" w:sz="0" w:space="0" w:color="auto"/>
                <w:left w:val="none" w:sz="0" w:space="0" w:color="auto"/>
                <w:bottom w:val="none" w:sz="0" w:space="0" w:color="auto"/>
                <w:right w:val="none" w:sz="0" w:space="0" w:color="auto"/>
              </w:divBdr>
            </w:div>
            <w:div w:id="1904094254">
              <w:marLeft w:val="0"/>
              <w:marRight w:val="0"/>
              <w:marTop w:val="0"/>
              <w:marBottom w:val="0"/>
              <w:divBdr>
                <w:top w:val="none" w:sz="0" w:space="0" w:color="auto"/>
                <w:left w:val="none" w:sz="0" w:space="0" w:color="auto"/>
                <w:bottom w:val="none" w:sz="0" w:space="0" w:color="auto"/>
                <w:right w:val="none" w:sz="0" w:space="0" w:color="auto"/>
              </w:divBdr>
            </w:div>
            <w:div w:id="2081707294">
              <w:marLeft w:val="0"/>
              <w:marRight w:val="0"/>
              <w:marTop w:val="0"/>
              <w:marBottom w:val="0"/>
              <w:divBdr>
                <w:top w:val="none" w:sz="0" w:space="0" w:color="auto"/>
                <w:left w:val="none" w:sz="0" w:space="0" w:color="auto"/>
                <w:bottom w:val="none" w:sz="0" w:space="0" w:color="auto"/>
                <w:right w:val="none" w:sz="0" w:space="0" w:color="auto"/>
              </w:divBdr>
            </w:div>
            <w:div w:id="2031565040">
              <w:marLeft w:val="0"/>
              <w:marRight w:val="0"/>
              <w:marTop w:val="0"/>
              <w:marBottom w:val="0"/>
              <w:divBdr>
                <w:top w:val="none" w:sz="0" w:space="0" w:color="auto"/>
                <w:left w:val="none" w:sz="0" w:space="0" w:color="auto"/>
                <w:bottom w:val="none" w:sz="0" w:space="0" w:color="auto"/>
                <w:right w:val="none" w:sz="0" w:space="0" w:color="auto"/>
              </w:divBdr>
            </w:div>
            <w:div w:id="1610694724">
              <w:marLeft w:val="0"/>
              <w:marRight w:val="0"/>
              <w:marTop w:val="0"/>
              <w:marBottom w:val="0"/>
              <w:divBdr>
                <w:top w:val="none" w:sz="0" w:space="0" w:color="auto"/>
                <w:left w:val="none" w:sz="0" w:space="0" w:color="auto"/>
                <w:bottom w:val="none" w:sz="0" w:space="0" w:color="auto"/>
                <w:right w:val="none" w:sz="0" w:space="0" w:color="auto"/>
              </w:divBdr>
            </w:div>
            <w:div w:id="89468255">
              <w:marLeft w:val="0"/>
              <w:marRight w:val="0"/>
              <w:marTop w:val="0"/>
              <w:marBottom w:val="0"/>
              <w:divBdr>
                <w:top w:val="none" w:sz="0" w:space="0" w:color="auto"/>
                <w:left w:val="none" w:sz="0" w:space="0" w:color="auto"/>
                <w:bottom w:val="none" w:sz="0" w:space="0" w:color="auto"/>
                <w:right w:val="none" w:sz="0" w:space="0" w:color="auto"/>
              </w:divBdr>
            </w:div>
            <w:div w:id="943029930">
              <w:marLeft w:val="0"/>
              <w:marRight w:val="0"/>
              <w:marTop w:val="0"/>
              <w:marBottom w:val="0"/>
              <w:divBdr>
                <w:top w:val="none" w:sz="0" w:space="0" w:color="auto"/>
                <w:left w:val="none" w:sz="0" w:space="0" w:color="auto"/>
                <w:bottom w:val="none" w:sz="0" w:space="0" w:color="auto"/>
                <w:right w:val="none" w:sz="0" w:space="0" w:color="auto"/>
              </w:divBdr>
            </w:div>
            <w:div w:id="1944411433">
              <w:marLeft w:val="0"/>
              <w:marRight w:val="0"/>
              <w:marTop w:val="0"/>
              <w:marBottom w:val="0"/>
              <w:divBdr>
                <w:top w:val="none" w:sz="0" w:space="0" w:color="auto"/>
                <w:left w:val="none" w:sz="0" w:space="0" w:color="auto"/>
                <w:bottom w:val="none" w:sz="0" w:space="0" w:color="auto"/>
                <w:right w:val="none" w:sz="0" w:space="0" w:color="auto"/>
              </w:divBdr>
            </w:div>
            <w:div w:id="237137603">
              <w:marLeft w:val="0"/>
              <w:marRight w:val="0"/>
              <w:marTop w:val="0"/>
              <w:marBottom w:val="0"/>
              <w:divBdr>
                <w:top w:val="none" w:sz="0" w:space="0" w:color="auto"/>
                <w:left w:val="none" w:sz="0" w:space="0" w:color="auto"/>
                <w:bottom w:val="none" w:sz="0" w:space="0" w:color="auto"/>
                <w:right w:val="none" w:sz="0" w:space="0" w:color="auto"/>
              </w:divBdr>
            </w:div>
            <w:div w:id="1600142944">
              <w:marLeft w:val="0"/>
              <w:marRight w:val="0"/>
              <w:marTop w:val="0"/>
              <w:marBottom w:val="0"/>
              <w:divBdr>
                <w:top w:val="none" w:sz="0" w:space="0" w:color="auto"/>
                <w:left w:val="none" w:sz="0" w:space="0" w:color="auto"/>
                <w:bottom w:val="none" w:sz="0" w:space="0" w:color="auto"/>
                <w:right w:val="none" w:sz="0" w:space="0" w:color="auto"/>
              </w:divBdr>
            </w:div>
            <w:div w:id="306740235">
              <w:marLeft w:val="0"/>
              <w:marRight w:val="0"/>
              <w:marTop w:val="0"/>
              <w:marBottom w:val="0"/>
              <w:divBdr>
                <w:top w:val="none" w:sz="0" w:space="0" w:color="auto"/>
                <w:left w:val="none" w:sz="0" w:space="0" w:color="auto"/>
                <w:bottom w:val="none" w:sz="0" w:space="0" w:color="auto"/>
                <w:right w:val="none" w:sz="0" w:space="0" w:color="auto"/>
              </w:divBdr>
            </w:div>
            <w:div w:id="1696425021">
              <w:marLeft w:val="0"/>
              <w:marRight w:val="0"/>
              <w:marTop w:val="0"/>
              <w:marBottom w:val="0"/>
              <w:divBdr>
                <w:top w:val="none" w:sz="0" w:space="0" w:color="auto"/>
                <w:left w:val="none" w:sz="0" w:space="0" w:color="auto"/>
                <w:bottom w:val="none" w:sz="0" w:space="0" w:color="auto"/>
                <w:right w:val="none" w:sz="0" w:space="0" w:color="auto"/>
              </w:divBdr>
            </w:div>
            <w:div w:id="494105921">
              <w:marLeft w:val="0"/>
              <w:marRight w:val="0"/>
              <w:marTop w:val="0"/>
              <w:marBottom w:val="0"/>
              <w:divBdr>
                <w:top w:val="none" w:sz="0" w:space="0" w:color="auto"/>
                <w:left w:val="none" w:sz="0" w:space="0" w:color="auto"/>
                <w:bottom w:val="none" w:sz="0" w:space="0" w:color="auto"/>
                <w:right w:val="none" w:sz="0" w:space="0" w:color="auto"/>
              </w:divBdr>
            </w:div>
            <w:div w:id="1465806342">
              <w:marLeft w:val="0"/>
              <w:marRight w:val="0"/>
              <w:marTop w:val="0"/>
              <w:marBottom w:val="0"/>
              <w:divBdr>
                <w:top w:val="none" w:sz="0" w:space="0" w:color="auto"/>
                <w:left w:val="none" w:sz="0" w:space="0" w:color="auto"/>
                <w:bottom w:val="none" w:sz="0" w:space="0" w:color="auto"/>
                <w:right w:val="none" w:sz="0" w:space="0" w:color="auto"/>
              </w:divBdr>
            </w:div>
            <w:div w:id="400716015">
              <w:marLeft w:val="0"/>
              <w:marRight w:val="0"/>
              <w:marTop w:val="0"/>
              <w:marBottom w:val="0"/>
              <w:divBdr>
                <w:top w:val="none" w:sz="0" w:space="0" w:color="auto"/>
                <w:left w:val="none" w:sz="0" w:space="0" w:color="auto"/>
                <w:bottom w:val="none" w:sz="0" w:space="0" w:color="auto"/>
                <w:right w:val="none" w:sz="0" w:space="0" w:color="auto"/>
              </w:divBdr>
            </w:div>
            <w:div w:id="692069833">
              <w:marLeft w:val="0"/>
              <w:marRight w:val="0"/>
              <w:marTop w:val="0"/>
              <w:marBottom w:val="0"/>
              <w:divBdr>
                <w:top w:val="none" w:sz="0" w:space="0" w:color="auto"/>
                <w:left w:val="none" w:sz="0" w:space="0" w:color="auto"/>
                <w:bottom w:val="none" w:sz="0" w:space="0" w:color="auto"/>
                <w:right w:val="none" w:sz="0" w:space="0" w:color="auto"/>
              </w:divBdr>
            </w:div>
            <w:div w:id="901988522">
              <w:marLeft w:val="0"/>
              <w:marRight w:val="0"/>
              <w:marTop w:val="0"/>
              <w:marBottom w:val="0"/>
              <w:divBdr>
                <w:top w:val="none" w:sz="0" w:space="0" w:color="auto"/>
                <w:left w:val="none" w:sz="0" w:space="0" w:color="auto"/>
                <w:bottom w:val="none" w:sz="0" w:space="0" w:color="auto"/>
                <w:right w:val="none" w:sz="0" w:space="0" w:color="auto"/>
              </w:divBdr>
            </w:div>
            <w:div w:id="1563908824">
              <w:marLeft w:val="0"/>
              <w:marRight w:val="0"/>
              <w:marTop w:val="0"/>
              <w:marBottom w:val="0"/>
              <w:divBdr>
                <w:top w:val="none" w:sz="0" w:space="0" w:color="auto"/>
                <w:left w:val="none" w:sz="0" w:space="0" w:color="auto"/>
                <w:bottom w:val="none" w:sz="0" w:space="0" w:color="auto"/>
                <w:right w:val="none" w:sz="0" w:space="0" w:color="auto"/>
              </w:divBdr>
            </w:div>
            <w:div w:id="787971656">
              <w:marLeft w:val="0"/>
              <w:marRight w:val="0"/>
              <w:marTop w:val="0"/>
              <w:marBottom w:val="0"/>
              <w:divBdr>
                <w:top w:val="none" w:sz="0" w:space="0" w:color="auto"/>
                <w:left w:val="none" w:sz="0" w:space="0" w:color="auto"/>
                <w:bottom w:val="none" w:sz="0" w:space="0" w:color="auto"/>
                <w:right w:val="none" w:sz="0" w:space="0" w:color="auto"/>
              </w:divBdr>
            </w:div>
            <w:div w:id="1074203676">
              <w:marLeft w:val="0"/>
              <w:marRight w:val="0"/>
              <w:marTop w:val="0"/>
              <w:marBottom w:val="0"/>
              <w:divBdr>
                <w:top w:val="none" w:sz="0" w:space="0" w:color="auto"/>
                <w:left w:val="none" w:sz="0" w:space="0" w:color="auto"/>
                <w:bottom w:val="none" w:sz="0" w:space="0" w:color="auto"/>
                <w:right w:val="none" w:sz="0" w:space="0" w:color="auto"/>
              </w:divBdr>
            </w:div>
            <w:div w:id="234702575">
              <w:marLeft w:val="0"/>
              <w:marRight w:val="0"/>
              <w:marTop w:val="0"/>
              <w:marBottom w:val="0"/>
              <w:divBdr>
                <w:top w:val="none" w:sz="0" w:space="0" w:color="auto"/>
                <w:left w:val="none" w:sz="0" w:space="0" w:color="auto"/>
                <w:bottom w:val="none" w:sz="0" w:space="0" w:color="auto"/>
                <w:right w:val="none" w:sz="0" w:space="0" w:color="auto"/>
              </w:divBdr>
            </w:div>
            <w:div w:id="1812550699">
              <w:marLeft w:val="0"/>
              <w:marRight w:val="0"/>
              <w:marTop w:val="0"/>
              <w:marBottom w:val="0"/>
              <w:divBdr>
                <w:top w:val="none" w:sz="0" w:space="0" w:color="auto"/>
                <w:left w:val="none" w:sz="0" w:space="0" w:color="auto"/>
                <w:bottom w:val="none" w:sz="0" w:space="0" w:color="auto"/>
                <w:right w:val="none" w:sz="0" w:space="0" w:color="auto"/>
              </w:divBdr>
            </w:div>
            <w:div w:id="423108285">
              <w:marLeft w:val="0"/>
              <w:marRight w:val="0"/>
              <w:marTop w:val="0"/>
              <w:marBottom w:val="0"/>
              <w:divBdr>
                <w:top w:val="none" w:sz="0" w:space="0" w:color="auto"/>
                <w:left w:val="none" w:sz="0" w:space="0" w:color="auto"/>
                <w:bottom w:val="none" w:sz="0" w:space="0" w:color="auto"/>
                <w:right w:val="none" w:sz="0" w:space="0" w:color="auto"/>
              </w:divBdr>
            </w:div>
            <w:div w:id="1191844435">
              <w:marLeft w:val="0"/>
              <w:marRight w:val="0"/>
              <w:marTop w:val="0"/>
              <w:marBottom w:val="0"/>
              <w:divBdr>
                <w:top w:val="none" w:sz="0" w:space="0" w:color="auto"/>
                <w:left w:val="none" w:sz="0" w:space="0" w:color="auto"/>
                <w:bottom w:val="none" w:sz="0" w:space="0" w:color="auto"/>
                <w:right w:val="none" w:sz="0" w:space="0" w:color="auto"/>
              </w:divBdr>
            </w:div>
            <w:div w:id="32461550">
              <w:marLeft w:val="0"/>
              <w:marRight w:val="0"/>
              <w:marTop w:val="0"/>
              <w:marBottom w:val="0"/>
              <w:divBdr>
                <w:top w:val="none" w:sz="0" w:space="0" w:color="auto"/>
                <w:left w:val="none" w:sz="0" w:space="0" w:color="auto"/>
                <w:bottom w:val="none" w:sz="0" w:space="0" w:color="auto"/>
                <w:right w:val="none" w:sz="0" w:space="0" w:color="auto"/>
              </w:divBdr>
            </w:div>
            <w:div w:id="569199124">
              <w:marLeft w:val="0"/>
              <w:marRight w:val="0"/>
              <w:marTop w:val="0"/>
              <w:marBottom w:val="0"/>
              <w:divBdr>
                <w:top w:val="none" w:sz="0" w:space="0" w:color="auto"/>
                <w:left w:val="none" w:sz="0" w:space="0" w:color="auto"/>
                <w:bottom w:val="none" w:sz="0" w:space="0" w:color="auto"/>
                <w:right w:val="none" w:sz="0" w:space="0" w:color="auto"/>
              </w:divBdr>
            </w:div>
            <w:div w:id="288516486">
              <w:marLeft w:val="0"/>
              <w:marRight w:val="0"/>
              <w:marTop w:val="0"/>
              <w:marBottom w:val="0"/>
              <w:divBdr>
                <w:top w:val="none" w:sz="0" w:space="0" w:color="auto"/>
                <w:left w:val="none" w:sz="0" w:space="0" w:color="auto"/>
                <w:bottom w:val="none" w:sz="0" w:space="0" w:color="auto"/>
                <w:right w:val="none" w:sz="0" w:space="0" w:color="auto"/>
              </w:divBdr>
            </w:div>
            <w:div w:id="1874729946">
              <w:marLeft w:val="0"/>
              <w:marRight w:val="0"/>
              <w:marTop w:val="0"/>
              <w:marBottom w:val="0"/>
              <w:divBdr>
                <w:top w:val="none" w:sz="0" w:space="0" w:color="auto"/>
                <w:left w:val="none" w:sz="0" w:space="0" w:color="auto"/>
                <w:bottom w:val="none" w:sz="0" w:space="0" w:color="auto"/>
                <w:right w:val="none" w:sz="0" w:space="0" w:color="auto"/>
              </w:divBdr>
            </w:div>
            <w:div w:id="263616564">
              <w:marLeft w:val="0"/>
              <w:marRight w:val="0"/>
              <w:marTop w:val="0"/>
              <w:marBottom w:val="0"/>
              <w:divBdr>
                <w:top w:val="none" w:sz="0" w:space="0" w:color="auto"/>
                <w:left w:val="none" w:sz="0" w:space="0" w:color="auto"/>
                <w:bottom w:val="none" w:sz="0" w:space="0" w:color="auto"/>
                <w:right w:val="none" w:sz="0" w:space="0" w:color="auto"/>
              </w:divBdr>
            </w:div>
            <w:div w:id="111487710">
              <w:marLeft w:val="0"/>
              <w:marRight w:val="0"/>
              <w:marTop w:val="0"/>
              <w:marBottom w:val="0"/>
              <w:divBdr>
                <w:top w:val="none" w:sz="0" w:space="0" w:color="auto"/>
                <w:left w:val="none" w:sz="0" w:space="0" w:color="auto"/>
                <w:bottom w:val="none" w:sz="0" w:space="0" w:color="auto"/>
                <w:right w:val="none" w:sz="0" w:space="0" w:color="auto"/>
              </w:divBdr>
            </w:div>
            <w:div w:id="276832338">
              <w:marLeft w:val="0"/>
              <w:marRight w:val="0"/>
              <w:marTop w:val="0"/>
              <w:marBottom w:val="0"/>
              <w:divBdr>
                <w:top w:val="none" w:sz="0" w:space="0" w:color="auto"/>
                <w:left w:val="none" w:sz="0" w:space="0" w:color="auto"/>
                <w:bottom w:val="none" w:sz="0" w:space="0" w:color="auto"/>
                <w:right w:val="none" w:sz="0" w:space="0" w:color="auto"/>
              </w:divBdr>
            </w:div>
            <w:div w:id="236091545">
              <w:marLeft w:val="0"/>
              <w:marRight w:val="0"/>
              <w:marTop w:val="0"/>
              <w:marBottom w:val="0"/>
              <w:divBdr>
                <w:top w:val="none" w:sz="0" w:space="0" w:color="auto"/>
                <w:left w:val="none" w:sz="0" w:space="0" w:color="auto"/>
                <w:bottom w:val="none" w:sz="0" w:space="0" w:color="auto"/>
                <w:right w:val="none" w:sz="0" w:space="0" w:color="auto"/>
              </w:divBdr>
            </w:div>
            <w:div w:id="718479903">
              <w:marLeft w:val="0"/>
              <w:marRight w:val="0"/>
              <w:marTop w:val="0"/>
              <w:marBottom w:val="0"/>
              <w:divBdr>
                <w:top w:val="none" w:sz="0" w:space="0" w:color="auto"/>
                <w:left w:val="none" w:sz="0" w:space="0" w:color="auto"/>
                <w:bottom w:val="none" w:sz="0" w:space="0" w:color="auto"/>
                <w:right w:val="none" w:sz="0" w:space="0" w:color="auto"/>
              </w:divBdr>
            </w:div>
            <w:div w:id="208231528">
              <w:marLeft w:val="0"/>
              <w:marRight w:val="0"/>
              <w:marTop w:val="0"/>
              <w:marBottom w:val="0"/>
              <w:divBdr>
                <w:top w:val="none" w:sz="0" w:space="0" w:color="auto"/>
                <w:left w:val="none" w:sz="0" w:space="0" w:color="auto"/>
                <w:bottom w:val="none" w:sz="0" w:space="0" w:color="auto"/>
                <w:right w:val="none" w:sz="0" w:space="0" w:color="auto"/>
              </w:divBdr>
            </w:div>
            <w:div w:id="613097704">
              <w:marLeft w:val="0"/>
              <w:marRight w:val="0"/>
              <w:marTop w:val="0"/>
              <w:marBottom w:val="0"/>
              <w:divBdr>
                <w:top w:val="none" w:sz="0" w:space="0" w:color="auto"/>
                <w:left w:val="none" w:sz="0" w:space="0" w:color="auto"/>
                <w:bottom w:val="none" w:sz="0" w:space="0" w:color="auto"/>
                <w:right w:val="none" w:sz="0" w:space="0" w:color="auto"/>
              </w:divBdr>
            </w:div>
            <w:div w:id="1848056647">
              <w:marLeft w:val="0"/>
              <w:marRight w:val="0"/>
              <w:marTop w:val="0"/>
              <w:marBottom w:val="0"/>
              <w:divBdr>
                <w:top w:val="none" w:sz="0" w:space="0" w:color="auto"/>
                <w:left w:val="none" w:sz="0" w:space="0" w:color="auto"/>
                <w:bottom w:val="none" w:sz="0" w:space="0" w:color="auto"/>
                <w:right w:val="none" w:sz="0" w:space="0" w:color="auto"/>
              </w:divBdr>
            </w:div>
            <w:div w:id="2002000990">
              <w:marLeft w:val="0"/>
              <w:marRight w:val="0"/>
              <w:marTop w:val="0"/>
              <w:marBottom w:val="0"/>
              <w:divBdr>
                <w:top w:val="none" w:sz="0" w:space="0" w:color="auto"/>
                <w:left w:val="none" w:sz="0" w:space="0" w:color="auto"/>
                <w:bottom w:val="none" w:sz="0" w:space="0" w:color="auto"/>
                <w:right w:val="none" w:sz="0" w:space="0" w:color="auto"/>
              </w:divBdr>
            </w:div>
            <w:div w:id="1466583105">
              <w:marLeft w:val="0"/>
              <w:marRight w:val="0"/>
              <w:marTop w:val="0"/>
              <w:marBottom w:val="0"/>
              <w:divBdr>
                <w:top w:val="none" w:sz="0" w:space="0" w:color="auto"/>
                <w:left w:val="none" w:sz="0" w:space="0" w:color="auto"/>
                <w:bottom w:val="none" w:sz="0" w:space="0" w:color="auto"/>
                <w:right w:val="none" w:sz="0" w:space="0" w:color="auto"/>
              </w:divBdr>
            </w:div>
            <w:div w:id="117965102">
              <w:marLeft w:val="0"/>
              <w:marRight w:val="0"/>
              <w:marTop w:val="0"/>
              <w:marBottom w:val="0"/>
              <w:divBdr>
                <w:top w:val="none" w:sz="0" w:space="0" w:color="auto"/>
                <w:left w:val="none" w:sz="0" w:space="0" w:color="auto"/>
                <w:bottom w:val="none" w:sz="0" w:space="0" w:color="auto"/>
                <w:right w:val="none" w:sz="0" w:space="0" w:color="auto"/>
              </w:divBdr>
            </w:div>
            <w:div w:id="1350839091">
              <w:marLeft w:val="0"/>
              <w:marRight w:val="0"/>
              <w:marTop w:val="0"/>
              <w:marBottom w:val="0"/>
              <w:divBdr>
                <w:top w:val="none" w:sz="0" w:space="0" w:color="auto"/>
                <w:left w:val="none" w:sz="0" w:space="0" w:color="auto"/>
                <w:bottom w:val="none" w:sz="0" w:space="0" w:color="auto"/>
                <w:right w:val="none" w:sz="0" w:space="0" w:color="auto"/>
              </w:divBdr>
            </w:div>
            <w:div w:id="1638142228">
              <w:marLeft w:val="0"/>
              <w:marRight w:val="0"/>
              <w:marTop w:val="0"/>
              <w:marBottom w:val="0"/>
              <w:divBdr>
                <w:top w:val="none" w:sz="0" w:space="0" w:color="auto"/>
                <w:left w:val="none" w:sz="0" w:space="0" w:color="auto"/>
                <w:bottom w:val="none" w:sz="0" w:space="0" w:color="auto"/>
                <w:right w:val="none" w:sz="0" w:space="0" w:color="auto"/>
              </w:divBdr>
            </w:div>
            <w:div w:id="792754242">
              <w:marLeft w:val="0"/>
              <w:marRight w:val="0"/>
              <w:marTop w:val="0"/>
              <w:marBottom w:val="0"/>
              <w:divBdr>
                <w:top w:val="none" w:sz="0" w:space="0" w:color="auto"/>
                <w:left w:val="none" w:sz="0" w:space="0" w:color="auto"/>
                <w:bottom w:val="none" w:sz="0" w:space="0" w:color="auto"/>
                <w:right w:val="none" w:sz="0" w:space="0" w:color="auto"/>
              </w:divBdr>
            </w:div>
            <w:div w:id="741829160">
              <w:marLeft w:val="0"/>
              <w:marRight w:val="0"/>
              <w:marTop w:val="0"/>
              <w:marBottom w:val="0"/>
              <w:divBdr>
                <w:top w:val="none" w:sz="0" w:space="0" w:color="auto"/>
                <w:left w:val="none" w:sz="0" w:space="0" w:color="auto"/>
                <w:bottom w:val="none" w:sz="0" w:space="0" w:color="auto"/>
                <w:right w:val="none" w:sz="0" w:space="0" w:color="auto"/>
              </w:divBdr>
            </w:div>
            <w:div w:id="455948698">
              <w:marLeft w:val="0"/>
              <w:marRight w:val="0"/>
              <w:marTop w:val="0"/>
              <w:marBottom w:val="0"/>
              <w:divBdr>
                <w:top w:val="none" w:sz="0" w:space="0" w:color="auto"/>
                <w:left w:val="none" w:sz="0" w:space="0" w:color="auto"/>
                <w:bottom w:val="none" w:sz="0" w:space="0" w:color="auto"/>
                <w:right w:val="none" w:sz="0" w:space="0" w:color="auto"/>
              </w:divBdr>
            </w:div>
            <w:div w:id="1656641957">
              <w:marLeft w:val="0"/>
              <w:marRight w:val="0"/>
              <w:marTop w:val="0"/>
              <w:marBottom w:val="0"/>
              <w:divBdr>
                <w:top w:val="none" w:sz="0" w:space="0" w:color="auto"/>
                <w:left w:val="none" w:sz="0" w:space="0" w:color="auto"/>
                <w:bottom w:val="none" w:sz="0" w:space="0" w:color="auto"/>
                <w:right w:val="none" w:sz="0" w:space="0" w:color="auto"/>
              </w:divBdr>
            </w:div>
            <w:div w:id="750858907">
              <w:marLeft w:val="0"/>
              <w:marRight w:val="0"/>
              <w:marTop w:val="0"/>
              <w:marBottom w:val="0"/>
              <w:divBdr>
                <w:top w:val="none" w:sz="0" w:space="0" w:color="auto"/>
                <w:left w:val="none" w:sz="0" w:space="0" w:color="auto"/>
                <w:bottom w:val="none" w:sz="0" w:space="0" w:color="auto"/>
                <w:right w:val="none" w:sz="0" w:space="0" w:color="auto"/>
              </w:divBdr>
            </w:div>
            <w:div w:id="198209383">
              <w:marLeft w:val="0"/>
              <w:marRight w:val="0"/>
              <w:marTop w:val="0"/>
              <w:marBottom w:val="0"/>
              <w:divBdr>
                <w:top w:val="none" w:sz="0" w:space="0" w:color="auto"/>
                <w:left w:val="none" w:sz="0" w:space="0" w:color="auto"/>
                <w:bottom w:val="none" w:sz="0" w:space="0" w:color="auto"/>
                <w:right w:val="none" w:sz="0" w:space="0" w:color="auto"/>
              </w:divBdr>
            </w:div>
            <w:div w:id="1654724119">
              <w:marLeft w:val="0"/>
              <w:marRight w:val="0"/>
              <w:marTop w:val="0"/>
              <w:marBottom w:val="0"/>
              <w:divBdr>
                <w:top w:val="none" w:sz="0" w:space="0" w:color="auto"/>
                <w:left w:val="none" w:sz="0" w:space="0" w:color="auto"/>
                <w:bottom w:val="none" w:sz="0" w:space="0" w:color="auto"/>
                <w:right w:val="none" w:sz="0" w:space="0" w:color="auto"/>
              </w:divBdr>
            </w:div>
            <w:div w:id="1884751081">
              <w:marLeft w:val="0"/>
              <w:marRight w:val="0"/>
              <w:marTop w:val="0"/>
              <w:marBottom w:val="0"/>
              <w:divBdr>
                <w:top w:val="none" w:sz="0" w:space="0" w:color="auto"/>
                <w:left w:val="none" w:sz="0" w:space="0" w:color="auto"/>
                <w:bottom w:val="none" w:sz="0" w:space="0" w:color="auto"/>
                <w:right w:val="none" w:sz="0" w:space="0" w:color="auto"/>
              </w:divBdr>
            </w:div>
            <w:div w:id="2034188476">
              <w:marLeft w:val="0"/>
              <w:marRight w:val="0"/>
              <w:marTop w:val="0"/>
              <w:marBottom w:val="0"/>
              <w:divBdr>
                <w:top w:val="none" w:sz="0" w:space="0" w:color="auto"/>
                <w:left w:val="none" w:sz="0" w:space="0" w:color="auto"/>
                <w:bottom w:val="none" w:sz="0" w:space="0" w:color="auto"/>
                <w:right w:val="none" w:sz="0" w:space="0" w:color="auto"/>
              </w:divBdr>
            </w:div>
            <w:div w:id="111746784">
              <w:marLeft w:val="0"/>
              <w:marRight w:val="0"/>
              <w:marTop w:val="0"/>
              <w:marBottom w:val="0"/>
              <w:divBdr>
                <w:top w:val="none" w:sz="0" w:space="0" w:color="auto"/>
                <w:left w:val="none" w:sz="0" w:space="0" w:color="auto"/>
                <w:bottom w:val="none" w:sz="0" w:space="0" w:color="auto"/>
                <w:right w:val="none" w:sz="0" w:space="0" w:color="auto"/>
              </w:divBdr>
            </w:div>
            <w:div w:id="166751324">
              <w:marLeft w:val="0"/>
              <w:marRight w:val="0"/>
              <w:marTop w:val="0"/>
              <w:marBottom w:val="0"/>
              <w:divBdr>
                <w:top w:val="none" w:sz="0" w:space="0" w:color="auto"/>
                <w:left w:val="none" w:sz="0" w:space="0" w:color="auto"/>
                <w:bottom w:val="none" w:sz="0" w:space="0" w:color="auto"/>
                <w:right w:val="none" w:sz="0" w:space="0" w:color="auto"/>
              </w:divBdr>
            </w:div>
            <w:div w:id="866797722">
              <w:marLeft w:val="0"/>
              <w:marRight w:val="0"/>
              <w:marTop w:val="0"/>
              <w:marBottom w:val="0"/>
              <w:divBdr>
                <w:top w:val="none" w:sz="0" w:space="0" w:color="auto"/>
                <w:left w:val="none" w:sz="0" w:space="0" w:color="auto"/>
                <w:bottom w:val="none" w:sz="0" w:space="0" w:color="auto"/>
                <w:right w:val="none" w:sz="0" w:space="0" w:color="auto"/>
              </w:divBdr>
            </w:div>
            <w:div w:id="1319773267">
              <w:marLeft w:val="0"/>
              <w:marRight w:val="0"/>
              <w:marTop w:val="0"/>
              <w:marBottom w:val="0"/>
              <w:divBdr>
                <w:top w:val="none" w:sz="0" w:space="0" w:color="auto"/>
                <w:left w:val="none" w:sz="0" w:space="0" w:color="auto"/>
                <w:bottom w:val="none" w:sz="0" w:space="0" w:color="auto"/>
                <w:right w:val="none" w:sz="0" w:space="0" w:color="auto"/>
              </w:divBdr>
            </w:div>
            <w:div w:id="329260023">
              <w:marLeft w:val="0"/>
              <w:marRight w:val="0"/>
              <w:marTop w:val="0"/>
              <w:marBottom w:val="0"/>
              <w:divBdr>
                <w:top w:val="none" w:sz="0" w:space="0" w:color="auto"/>
                <w:left w:val="none" w:sz="0" w:space="0" w:color="auto"/>
                <w:bottom w:val="none" w:sz="0" w:space="0" w:color="auto"/>
                <w:right w:val="none" w:sz="0" w:space="0" w:color="auto"/>
              </w:divBdr>
            </w:div>
            <w:div w:id="1782415216">
              <w:marLeft w:val="0"/>
              <w:marRight w:val="0"/>
              <w:marTop w:val="0"/>
              <w:marBottom w:val="0"/>
              <w:divBdr>
                <w:top w:val="none" w:sz="0" w:space="0" w:color="auto"/>
                <w:left w:val="none" w:sz="0" w:space="0" w:color="auto"/>
                <w:bottom w:val="none" w:sz="0" w:space="0" w:color="auto"/>
                <w:right w:val="none" w:sz="0" w:space="0" w:color="auto"/>
              </w:divBdr>
            </w:div>
            <w:div w:id="702481671">
              <w:marLeft w:val="0"/>
              <w:marRight w:val="0"/>
              <w:marTop w:val="0"/>
              <w:marBottom w:val="0"/>
              <w:divBdr>
                <w:top w:val="none" w:sz="0" w:space="0" w:color="auto"/>
                <w:left w:val="none" w:sz="0" w:space="0" w:color="auto"/>
                <w:bottom w:val="none" w:sz="0" w:space="0" w:color="auto"/>
                <w:right w:val="none" w:sz="0" w:space="0" w:color="auto"/>
              </w:divBdr>
            </w:div>
            <w:div w:id="1519848324">
              <w:marLeft w:val="0"/>
              <w:marRight w:val="0"/>
              <w:marTop w:val="0"/>
              <w:marBottom w:val="0"/>
              <w:divBdr>
                <w:top w:val="none" w:sz="0" w:space="0" w:color="auto"/>
                <w:left w:val="none" w:sz="0" w:space="0" w:color="auto"/>
                <w:bottom w:val="none" w:sz="0" w:space="0" w:color="auto"/>
                <w:right w:val="none" w:sz="0" w:space="0" w:color="auto"/>
              </w:divBdr>
            </w:div>
            <w:div w:id="1499883352">
              <w:marLeft w:val="0"/>
              <w:marRight w:val="0"/>
              <w:marTop w:val="0"/>
              <w:marBottom w:val="0"/>
              <w:divBdr>
                <w:top w:val="none" w:sz="0" w:space="0" w:color="auto"/>
                <w:left w:val="none" w:sz="0" w:space="0" w:color="auto"/>
                <w:bottom w:val="none" w:sz="0" w:space="0" w:color="auto"/>
                <w:right w:val="none" w:sz="0" w:space="0" w:color="auto"/>
              </w:divBdr>
            </w:div>
            <w:div w:id="1405175759">
              <w:marLeft w:val="0"/>
              <w:marRight w:val="0"/>
              <w:marTop w:val="0"/>
              <w:marBottom w:val="0"/>
              <w:divBdr>
                <w:top w:val="none" w:sz="0" w:space="0" w:color="auto"/>
                <w:left w:val="none" w:sz="0" w:space="0" w:color="auto"/>
                <w:bottom w:val="none" w:sz="0" w:space="0" w:color="auto"/>
                <w:right w:val="none" w:sz="0" w:space="0" w:color="auto"/>
              </w:divBdr>
            </w:div>
            <w:div w:id="1675573239">
              <w:marLeft w:val="0"/>
              <w:marRight w:val="0"/>
              <w:marTop w:val="0"/>
              <w:marBottom w:val="0"/>
              <w:divBdr>
                <w:top w:val="none" w:sz="0" w:space="0" w:color="auto"/>
                <w:left w:val="none" w:sz="0" w:space="0" w:color="auto"/>
                <w:bottom w:val="none" w:sz="0" w:space="0" w:color="auto"/>
                <w:right w:val="none" w:sz="0" w:space="0" w:color="auto"/>
              </w:divBdr>
            </w:div>
            <w:div w:id="267155010">
              <w:marLeft w:val="0"/>
              <w:marRight w:val="0"/>
              <w:marTop w:val="0"/>
              <w:marBottom w:val="0"/>
              <w:divBdr>
                <w:top w:val="none" w:sz="0" w:space="0" w:color="auto"/>
                <w:left w:val="none" w:sz="0" w:space="0" w:color="auto"/>
                <w:bottom w:val="none" w:sz="0" w:space="0" w:color="auto"/>
                <w:right w:val="none" w:sz="0" w:space="0" w:color="auto"/>
              </w:divBdr>
            </w:div>
            <w:div w:id="1997565351">
              <w:marLeft w:val="0"/>
              <w:marRight w:val="0"/>
              <w:marTop w:val="0"/>
              <w:marBottom w:val="0"/>
              <w:divBdr>
                <w:top w:val="none" w:sz="0" w:space="0" w:color="auto"/>
                <w:left w:val="none" w:sz="0" w:space="0" w:color="auto"/>
                <w:bottom w:val="none" w:sz="0" w:space="0" w:color="auto"/>
                <w:right w:val="none" w:sz="0" w:space="0" w:color="auto"/>
              </w:divBdr>
            </w:div>
            <w:div w:id="1299801422">
              <w:marLeft w:val="0"/>
              <w:marRight w:val="0"/>
              <w:marTop w:val="0"/>
              <w:marBottom w:val="0"/>
              <w:divBdr>
                <w:top w:val="none" w:sz="0" w:space="0" w:color="auto"/>
                <w:left w:val="none" w:sz="0" w:space="0" w:color="auto"/>
                <w:bottom w:val="none" w:sz="0" w:space="0" w:color="auto"/>
                <w:right w:val="none" w:sz="0" w:space="0" w:color="auto"/>
              </w:divBdr>
            </w:div>
            <w:div w:id="249389015">
              <w:marLeft w:val="0"/>
              <w:marRight w:val="0"/>
              <w:marTop w:val="0"/>
              <w:marBottom w:val="0"/>
              <w:divBdr>
                <w:top w:val="none" w:sz="0" w:space="0" w:color="auto"/>
                <w:left w:val="none" w:sz="0" w:space="0" w:color="auto"/>
                <w:bottom w:val="none" w:sz="0" w:space="0" w:color="auto"/>
                <w:right w:val="none" w:sz="0" w:space="0" w:color="auto"/>
              </w:divBdr>
            </w:div>
            <w:div w:id="1791315203">
              <w:marLeft w:val="0"/>
              <w:marRight w:val="0"/>
              <w:marTop w:val="0"/>
              <w:marBottom w:val="0"/>
              <w:divBdr>
                <w:top w:val="none" w:sz="0" w:space="0" w:color="auto"/>
                <w:left w:val="none" w:sz="0" w:space="0" w:color="auto"/>
                <w:bottom w:val="none" w:sz="0" w:space="0" w:color="auto"/>
                <w:right w:val="none" w:sz="0" w:space="0" w:color="auto"/>
              </w:divBdr>
            </w:div>
            <w:div w:id="121852458">
              <w:marLeft w:val="0"/>
              <w:marRight w:val="0"/>
              <w:marTop w:val="0"/>
              <w:marBottom w:val="0"/>
              <w:divBdr>
                <w:top w:val="none" w:sz="0" w:space="0" w:color="auto"/>
                <w:left w:val="none" w:sz="0" w:space="0" w:color="auto"/>
                <w:bottom w:val="none" w:sz="0" w:space="0" w:color="auto"/>
                <w:right w:val="none" w:sz="0" w:space="0" w:color="auto"/>
              </w:divBdr>
            </w:div>
            <w:div w:id="1188524497">
              <w:marLeft w:val="0"/>
              <w:marRight w:val="0"/>
              <w:marTop w:val="0"/>
              <w:marBottom w:val="0"/>
              <w:divBdr>
                <w:top w:val="none" w:sz="0" w:space="0" w:color="auto"/>
                <w:left w:val="none" w:sz="0" w:space="0" w:color="auto"/>
                <w:bottom w:val="none" w:sz="0" w:space="0" w:color="auto"/>
                <w:right w:val="none" w:sz="0" w:space="0" w:color="auto"/>
              </w:divBdr>
            </w:div>
            <w:div w:id="306083377">
              <w:marLeft w:val="0"/>
              <w:marRight w:val="0"/>
              <w:marTop w:val="0"/>
              <w:marBottom w:val="0"/>
              <w:divBdr>
                <w:top w:val="none" w:sz="0" w:space="0" w:color="auto"/>
                <w:left w:val="none" w:sz="0" w:space="0" w:color="auto"/>
                <w:bottom w:val="none" w:sz="0" w:space="0" w:color="auto"/>
                <w:right w:val="none" w:sz="0" w:space="0" w:color="auto"/>
              </w:divBdr>
            </w:div>
            <w:div w:id="1313021352">
              <w:marLeft w:val="0"/>
              <w:marRight w:val="0"/>
              <w:marTop w:val="0"/>
              <w:marBottom w:val="0"/>
              <w:divBdr>
                <w:top w:val="none" w:sz="0" w:space="0" w:color="auto"/>
                <w:left w:val="none" w:sz="0" w:space="0" w:color="auto"/>
                <w:bottom w:val="none" w:sz="0" w:space="0" w:color="auto"/>
                <w:right w:val="none" w:sz="0" w:space="0" w:color="auto"/>
              </w:divBdr>
            </w:div>
            <w:div w:id="1380671673">
              <w:marLeft w:val="0"/>
              <w:marRight w:val="0"/>
              <w:marTop w:val="0"/>
              <w:marBottom w:val="0"/>
              <w:divBdr>
                <w:top w:val="none" w:sz="0" w:space="0" w:color="auto"/>
                <w:left w:val="none" w:sz="0" w:space="0" w:color="auto"/>
                <w:bottom w:val="none" w:sz="0" w:space="0" w:color="auto"/>
                <w:right w:val="none" w:sz="0" w:space="0" w:color="auto"/>
              </w:divBdr>
            </w:div>
            <w:div w:id="793523786">
              <w:marLeft w:val="0"/>
              <w:marRight w:val="0"/>
              <w:marTop w:val="0"/>
              <w:marBottom w:val="0"/>
              <w:divBdr>
                <w:top w:val="none" w:sz="0" w:space="0" w:color="auto"/>
                <w:left w:val="none" w:sz="0" w:space="0" w:color="auto"/>
                <w:bottom w:val="none" w:sz="0" w:space="0" w:color="auto"/>
                <w:right w:val="none" w:sz="0" w:space="0" w:color="auto"/>
              </w:divBdr>
            </w:div>
            <w:div w:id="1247035869">
              <w:marLeft w:val="0"/>
              <w:marRight w:val="0"/>
              <w:marTop w:val="0"/>
              <w:marBottom w:val="0"/>
              <w:divBdr>
                <w:top w:val="none" w:sz="0" w:space="0" w:color="auto"/>
                <w:left w:val="none" w:sz="0" w:space="0" w:color="auto"/>
                <w:bottom w:val="none" w:sz="0" w:space="0" w:color="auto"/>
                <w:right w:val="none" w:sz="0" w:space="0" w:color="auto"/>
              </w:divBdr>
            </w:div>
            <w:div w:id="1421560061">
              <w:marLeft w:val="0"/>
              <w:marRight w:val="0"/>
              <w:marTop w:val="0"/>
              <w:marBottom w:val="0"/>
              <w:divBdr>
                <w:top w:val="none" w:sz="0" w:space="0" w:color="auto"/>
                <w:left w:val="none" w:sz="0" w:space="0" w:color="auto"/>
                <w:bottom w:val="none" w:sz="0" w:space="0" w:color="auto"/>
                <w:right w:val="none" w:sz="0" w:space="0" w:color="auto"/>
              </w:divBdr>
            </w:div>
            <w:div w:id="594752972">
              <w:marLeft w:val="0"/>
              <w:marRight w:val="0"/>
              <w:marTop w:val="0"/>
              <w:marBottom w:val="0"/>
              <w:divBdr>
                <w:top w:val="none" w:sz="0" w:space="0" w:color="auto"/>
                <w:left w:val="none" w:sz="0" w:space="0" w:color="auto"/>
                <w:bottom w:val="none" w:sz="0" w:space="0" w:color="auto"/>
                <w:right w:val="none" w:sz="0" w:space="0" w:color="auto"/>
              </w:divBdr>
            </w:div>
            <w:div w:id="1679692198">
              <w:marLeft w:val="0"/>
              <w:marRight w:val="0"/>
              <w:marTop w:val="0"/>
              <w:marBottom w:val="0"/>
              <w:divBdr>
                <w:top w:val="none" w:sz="0" w:space="0" w:color="auto"/>
                <w:left w:val="none" w:sz="0" w:space="0" w:color="auto"/>
                <w:bottom w:val="none" w:sz="0" w:space="0" w:color="auto"/>
                <w:right w:val="none" w:sz="0" w:space="0" w:color="auto"/>
              </w:divBdr>
            </w:div>
            <w:div w:id="301007456">
              <w:marLeft w:val="0"/>
              <w:marRight w:val="0"/>
              <w:marTop w:val="0"/>
              <w:marBottom w:val="0"/>
              <w:divBdr>
                <w:top w:val="none" w:sz="0" w:space="0" w:color="auto"/>
                <w:left w:val="none" w:sz="0" w:space="0" w:color="auto"/>
                <w:bottom w:val="none" w:sz="0" w:space="0" w:color="auto"/>
                <w:right w:val="none" w:sz="0" w:space="0" w:color="auto"/>
              </w:divBdr>
            </w:div>
            <w:div w:id="748044096">
              <w:marLeft w:val="0"/>
              <w:marRight w:val="0"/>
              <w:marTop w:val="0"/>
              <w:marBottom w:val="0"/>
              <w:divBdr>
                <w:top w:val="none" w:sz="0" w:space="0" w:color="auto"/>
                <w:left w:val="none" w:sz="0" w:space="0" w:color="auto"/>
                <w:bottom w:val="none" w:sz="0" w:space="0" w:color="auto"/>
                <w:right w:val="none" w:sz="0" w:space="0" w:color="auto"/>
              </w:divBdr>
            </w:div>
            <w:div w:id="32965507">
              <w:marLeft w:val="0"/>
              <w:marRight w:val="0"/>
              <w:marTop w:val="0"/>
              <w:marBottom w:val="0"/>
              <w:divBdr>
                <w:top w:val="none" w:sz="0" w:space="0" w:color="auto"/>
                <w:left w:val="none" w:sz="0" w:space="0" w:color="auto"/>
                <w:bottom w:val="none" w:sz="0" w:space="0" w:color="auto"/>
                <w:right w:val="none" w:sz="0" w:space="0" w:color="auto"/>
              </w:divBdr>
            </w:div>
            <w:div w:id="1204976656">
              <w:marLeft w:val="0"/>
              <w:marRight w:val="0"/>
              <w:marTop w:val="0"/>
              <w:marBottom w:val="0"/>
              <w:divBdr>
                <w:top w:val="none" w:sz="0" w:space="0" w:color="auto"/>
                <w:left w:val="none" w:sz="0" w:space="0" w:color="auto"/>
                <w:bottom w:val="none" w:sz="0" w:space="0" w:color="auto"/>
                <w:right w:val="none" w:sz="0" w:space="0" w:color="auto"/>
              </w:divBdr>
            </w:div>
            <w:div w:id="683822710">
              <w:marLeft w:val="0"/>
              <w:marRight w:val="0"/>
              <w:marTop w:val="0"/>
              <w:marBottom w:val="0"/>
              <w:divBdr>
                <w:top w:val="none" w:sz="0" w:space="0" w:color="auto"/>
                <w:left w:val="none" w:sz="0" w:space="0" w:color="auto"/>
                <w:bottom w:val="none" w:sz="0" w:space="0" w:color="auto"/>
                <w:right w:val="none" w:sz="0" w:space="0" w:color="auto"/>
              </w:divBdr>
            </w:div>
            <w:div w:id="557086503">
              <w:marLeft w:val="0"/>
              <w:marRight w:val="0"/>
              <w:marTop w:val="0"/>
              <w:marBottom w:val="0"/>
              <w:divBdr>
                <w:top w:val="none" w:sz="0" w:space="0" w:color="auto"/>
                <w:left w:val="none" w:sz="0" w:space="0" w:color="auto"/>
                <w:bottom w:val="none" w:sz="0" w:space="0" w:color="auto"/>
                <w:right w:val="none" w:sz="0" w:space="0" w:color="auto"/>
              </w:divBdr>
            </w:div>
            <w:div w:id="1081758463">
              <w:marLeft w:val="0"/>
              <w:marRight w:val="0"/>
              <w:marTop w:val="0"/>
              <w:marBottom w:val="0"/>
              <w:divBdr>
                <w:top w:val="none" w:sz="0" w:space="0" w:color="auto"/>
                <w:left w:val="none" w:sz="0" w:space="0" w:color="auto"/>
                <w:bottom w:val="none" w:sz="0" w:space="0" w:color="auto"/>
                <w:right w:val="none" w:sz="0" w:space="0" w:color="auto"/>
              </w:divBdr>
            </w:div>
            <w:div w:id="813986626">
              <w:marLeft w:val="0"/>
              <w:marRight w:val="0"/>
              <w:marTop w:val="0"/>
              <w:marBottom w:val="0"/>
              <w:divBdr>
                <w:top w:val="none" w:sz="0" w:space="0" w:color="auto"/>
                <w:left w:val="none" w:sz="0" w:space="0" w:color="auto"/>
                <w:bottom w:val="none" w:sz="0" w:space="0" w:color="auto"/>
                <w:right w:val="none" w:sz="0" w:space="0" w:color="auto"/>
              </w:divBdr>
            </w:div>
            <w:div w:id="1354839877">
              <w:marLeft w:val="0"/>
              <w:marRight w:val="0"/>
              <w:marTop w:val="0"/>
              <w:marBottom w:val="0"/>
              <w:divBdr>
                <w:top w:val="none" w:sz="0" w:space="0" w:color="auto"/>
                <w:left w:val="none" w:sz="0" w:space="0" w:color="auto"/>
                <w:bottom w:val="none" w:sz="0" w:space="0" w:color="auto"/>
                <w:right w:val="none" w:sz="0" w:space="0" w:color="auto"/>
              </w:divBdr>
            </w:div>
            <w:div w:id="1483279397">
              <w:marLeft w:val="0"/>
              <w:marRight w:val="0"/>
              <w:marTop w:val="0"/>
              <w:marBottom w:val="0"/>
              <w:divBdr>
                <w:top w:val="none" w:sz="0" w:space="0" w:color="auto"/>
                <w:left w:val="none" w:sz="0" w:space="0" w:color="auto"/>
                <w:bottom w:val="none" w:sz="0" w:space="0" w:color="auto"/>
                <w:right w:val="none" w:sz="0" w:space="0" w:color="auto"/>
              </w:divBdr>
            </w:div>
            <w:div w:id="39791363">
              <w:marLeft w:val="0"/>
              <w:marRight w:val="0"/>
              <w:marTop w:val="0"/>
              <w:marBottom w:val="0"/>
              <w:divBdr>
                <w:top w:val="none" w:sz="0" w:space="0" w:color="auto"/>
                <w:left w:val="none" w:sz="0" w:space="0" w:color="auto"/>
                <w:bottom w:val="none" w:sz="0" w:space="0" w:color="auto"/>
                <w:right w:val="none" w:sz="0" w:space="0" w:color="auto"/>
              </w:divBdr>
            </w:div>
            <w:div w:id="338236011">
              <w:marLeft w:val="0"/>
              <w:marRight w:val="0"/>
              <w:marTop w:val="0"/>
              <w:marBottom w:val="0"/>
              <w:divBdr>
                <w:top w:val="none" w:sz="0" w:space="0" w:color="auto"/>
                <w:left w:val="none" w:sz="0" w:space="0" w:color="auto"/>
                <w:bottom w:val="none" w:sz="0" w:space="0" w:color="auto"/>
                <w:right w:val="none" w:sz="0" w:space="0" w:color="auto"/>
              </w:divBdr>
            </w:div>
            <w:div w:id="716780974">
              <w:marLeft w:val="0"/>
              <w:marRight w:val="0"/>
              <w:marTop w:val="0"/>
              <w:marBottom w:val="0"/>
              <w:divBdr>
                <w:top w:val="none" w:sz="0" w:space="0" w:color="auto"/>
                <w:left w:val="none" w:sz="0" w:space="0" w:color="auto"/>
                <w:bottom w:val="none" w:sz="0" w:space="0" w:color="auto"/>
                <w:right w:val="none" w:sz="0" w:space="0" w:color="auto"/>
              </w:divBdr>
            </w:div>
            <w:div w:id="1731003758">
              <w:marLeft w:val="0"/>
              <w:marRight w:val="0"/>
              <w:marTop w:val="0"/>
              <w:marBottom w:val="0"/>
              <w:divBdr>
                <w:top w:val="none" w:sz="0" w:space="0" w:color="auto"/>
                <w:left w:val="none" w:sz="0" w:space="0" w:color="auto"/>
                <w:bottom w:val="none" w:sz="0" w:space="0" w:color="auto"/>
                <w:right w:val="none" w:sz="0" w:space="0" w:color="auto"/>
              </w:divBdr>
            </w:div>
            <w:div w:id="1260675659">
              <w:marLeft w:val="0"/>
              <w:marRight w:val="0"/>
              <w:marTop w:val="0"/>
              <w:marBottom w:val="0"/>
              <w:divBdr>
                <w:top w:val="none" w:sz="0" w:space="0" w:color="auto"/>
                <w:left w:val="none" w:sz="0" w:space="0" w:color="auto"/>
                <w:bottom w:val="none" w:sz="0" w:space="0" w:color="auto"/>
                <w:right w:val="none" w:sz="0" w:space="0" w:color="auto"/>
              </w:divBdr>
            </w:div>
            <w:div w:id="3172213">
              <w:marLeft w:val="0"/>
              <w:marRight w:val="0"/>
              <w:marTop w:val="0"/>
              <w:marBottom w:val="0"/>
              <w:divBdr>
                <w:top w:val="none" w:sz="0" w:space="0" w:color="auto"/>
                <w:left w:val="none" w:sz="0" w:space="0" w:color="auto"/>
                <w:bottom w:val="none" w:sz="0" w:space="0" w:color="auto"/>
                <w:right w:val="none" w:sz="0" w:space="0" w:color="auto"/>
              </w:divBdr>
            </w:div>
            <w:div w:id="250772629">
              <w:marLeft w:val="0"/>
              <w:marRight w:val="0"/>
              <w:marTop w:val="0"/>
              <w:marBottom w:val="0"/>
              <w:divBdr>
                <w:top w:val="none" w:sz="0" w:space="0" w:color="auto"/>
                <w:left w:val="none" w:sz="0" w:space="0" w:color="auto"/>
                <w:bottom w:val="none" w:sz="0" w:space="0" w:color="auto"/>
                <w:right w:val="none" w:sz="0" w:space="0" w:color="auto"/>
              </w:divBdr>
            </w:div>
            <w:div w:id="38687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Sahil Lotiya</cp:lastModifiedBy>
  <cp:revision>3</cp:revision>
  <dcterms:created xsi:type="dcterms:W3CDTF">2013-12-23T23:15:00Z</dcterms:created>
  <dcterms:modified xsi:type="dcterms:W3CDTF">2024-11-30T17:49:00Z</dcterms:modified>
  <cp:category/>
</cp:coreProperties>
</file>